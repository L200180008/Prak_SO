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Times New Roman" w:hAnsi="Times New Roman" w:cs="Times New Roman"/>
          <w:lang w:val="en-US"/>
        </w:rPr>
      </w:pPr>
      <w:r>
        <w:rPr>
          <w:rFonts w:hint="default" w:ascii="Times New Roman" w:hAnsi="Times New Roman" w:cs="Times New Roman"/>
          <w:lang w:val="en-US"/>
        </w:rPr>
        <w:t>Nama</w:t>
      </w:r>
      <w:r>
        <w:rPr>
          <w:rFonts w:hint="default" w:ascii="Times New Roman" w:hAnsi="Times New Roman" w:cs="Times New Roman"/>
          <w:lang w:val="en-US"/>
        </w:rPr>
        <w:tab/>
        <w:t/>
      </w:r>
      <w:r>
        <w:rPr>
          <w:rFonts w:hint="default" w:ascii="Times New Roman" w:hAnsi="Times New Roman" w:cs="Times New Roman"/>
          <w:lang w:val="en-US"/>
        </w:rPr>
        <w:tab/>
        <w:t>: Rifqi Alwan P</w:t>
      </w:r>
    </w:p>
    <w:p>
      <w:pPr>
        <w:pStyle w:val="3"/>
        <w:rPr>
          <w:rFonts w:hint="default" w:ascii="Times New Roman" w:hAnsi="Times New Roman" w:cs="Times New Roman"/>
          <w:lang w:val="en-US"/>
        </w:rPr>
      </w:pPr>
      <w:r>
        <w:rPr>
          <w:rFonts w:hint="default" w:ascii="Times New Roman" w:hAnsi="Times New Roman" w:cs="Times New Roman"/>
          <w:lang w:val="en-US"/>
        </w:rPr>
        <w:t>Nim</w:t>
      </w:r>
      <w:r>
        <w:rPr>
          <w:rFonts w:hint="default" w:ascii="Times New Roman" w:hAnsi="Times New Roman" w:cs="Times New Roman"/>
          <w:lang w:val="en-US"/>
        </w:rPr>
        <w:tab/>
        <w:t/>
      </w:r>
      <w:r>
        <w:rPr>
          <w:rFonts w:hint="default" w:ascii="Times New Roman" w:hAnsi="Times New Roman" w:cs="Times New Roman"/>
          <w:lang w:val="en-US"/>
        </w:rPr>
        <w:tab/>
        <w:t>: L200180008</w:t>
      </w:r>
    </w:p>
    <w:p>
      <w:pPr>
        <w:pStyle w:val="3"/>
        <w:rPr>
          <w:rFonts w:hint="default" w:ascii="Times New Roman" w:hAnsi="Times New Roman" w:cs="Times New Roman"/>
          <w:lang w:val="en-US"/>
        </w:rPr>
      </w:pPr>
      <w:r>
        <w:rPr>
          <w:rFonts w:hint="default" w:ascii="Times New Roman" w:hAnsi="Times New Roman" w:cs="Times New Roman"/>
          <w:lang w:val="en-US"/>
        </w:rPr>
        <w:t>Kelas</w:t>
      </w:r>
      <w:r>
        <w:rPr>
          <w:rFonts w:hint="default" w:ascii="Times New Roman" w:hAnsi="Times New Roman" w:cs="Times New Roman"/>
          <w:lang w:val="en-US"/>
        </w:rPr>
        <w:tab/>
        <w:t/>
      </w:r>
      <w:r>
        <w:rPr>
          <w:rFonts w:hint="default" w:ascii="Times New Roman" w:hAnsi="Times New Roman" w:cs="Times New Roman"/>
          <w:lang w:val="en-US"/>
        </w:rPr>
        <w:tab/>
        <w:t>: A</w:t>
      </w:r>
    </w:p>
    <w:p>
      <w:pPr>
        <w:pStyle w:val="3"/>
        <w:rPr>
          <w:rFonts w:hint="default" w:ascii="Times New Roman" w:hAnsi="Times New Roman" w:cs="Times New Roman"/>
          <w:lang w:val="en-US"/>
        </w:rPr>
      </w:pPr>
    </w:p>
    <w:p>
      <w:pPr>
        <w:pStyle w:val="2"/>
        <w:spacing w:before="226"/>
        <w:jc w:val="center"/>
        <w:rPr>
          <w:rFonts w:hint="default" w:ascii="Times New Roman" w:hAnsi="Times New Roman" w:cs="Times New Roman"/>
          <w:sz w:val="36"/>
          <w:szCs w:val="36"/>
          <w:u w:val="none"/>
        </w:rPr>
      </w:pPr>
      <w:r>
        <w:rPr>
          <w:rFonts w:hint="default" w:ascii="Times New Roman" w:hAnsi="Times New Roman" w:cs="Times New Roman"/>
          <w:sz w:val="36"/>
          <w:szCs w:val="36"/>
          <w:u w:val="none"/>
        </w:rPr>
        <w:t>Tugas Modul 3</w:t>
      </w:r>
    </w:p>
    <w:p>
      <w:pPr>
        <w:pStyle w:val="3"/>
        <w:spacing w:before="12"/>
        <w:rPr>
          <w:rFonts w:hint="default" w:ascii="Times New Roman" w:hAnsi="Times New Roman" w:cs="Times New Roman"/>
          <w:b/>
          <w:sz w:val="36"/>
          <w:szCs w:val="36"/>
          <w:u w:val="none"/>
        </w:rPr>
      </w:pPr>
    </w:p>
    <w:p>
      <w:pPr>
        <w:pStyle w:val="7"/>
        <w:numPr>
          <w:ilvl w:val="0"/>
          <w:numId w:val="1"/>
        </w:numPr>
        <w:tabs>
          <w:tab w:val="left" w:pos="408"/>
        </w:tabs>
        <w:spacing w:before="0" w:after="0" w:line="334" w:lineRule="exact"/>
        <w:ind w:left="407" w:right="0" w:hanging="289"/>
        <w:jc w:val="left"/>
        <w:rPr>
          <w:rFonts w:hint="default" w:ascii="Times New Roman" w:hAnsi="Times New Roman" w:cs="Times New Roman"/>
          <w:sz w:val="24"/>
        </w:rPr>
      </w:pPr>
      <w:r>
        <w:rPr>
          <w:rFonts w:hint="default" w:ascii="Times New Roman" w:hAnsi="Times New Roman" w:cs="Times New Roman"/>
          <w:sz w:val="24"/>
        </w:rPr>
        <w:t>Buatlah tabel pemetaan memori pada PC selengkap mungkin</w:t>
      </w:r>
      <w:r>
        <w:rPr>
          <w:rFonts w:hint="default" w:ascii="Times New Roman" w:hAnsi="Times New Roman" w:cs="Times New Roman"/>
          <w:spacing w:val="-6"/>
          <w:sz w:val="24"/>
        </w:rPr>
        <w:t xml:space="preserve"> </w:t>
      </w:r>
      <w:r>
        <w:rPr>
          <w:rFonts w:hint="default" w:ascii="Times New Roman" w:hAnsi="Times New Roman" w:cs="Times New Roman"/>
          <w:sz w:val="24"/>
        </w:rPr>
        <w:t>!</w:t>
      </w:r>
    </w:p>
    <w:p>
      <w:pPr>
        <w:pStyle w:val="2"/>
        <w:spacing w:line="334" w:lineRule="exact"/>
        <w:ind w:left="640"/>
        <w:rPr>
          <w:rFonts w:hint="default" w:ascii="Times New Roman" w:hAnsi="Times New Roman" w:cs="Times New Roman"/>
        </w:rPr>
      </w:pPr>
      <w:bookmarkStart w:id="0" w:name="Pemet"/>
      <w:bookmarkEnd w:id="0"/>
      <w:r>
        <w:rPr>
          <w:rFonts w:hint="default" w:ascii="Times New Roman" w:hAnsi="Times New Roman" w:cs="Times New Roman"/>
        </w:rPr>
        <w:t>Pemet</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"https://4.bp.blogspot.com/-CwhSVnv77mg/WBHl0XQWjuI/AAAAAAAABDo/bjK387GmLMoZJxZrUQ3GrEQPnYlitRkAwCLcB/s1600/Organisasi%2BK-Way%2BSet%2BAssociative%2BMapping.png" \h </w:instrText>
      </w:r>
      <w:r>
        <w:rPr>
          <w:rFonts w:hint="default" w:ascii="Times New Roman" w:hAnsi="Times New Roman" w:cs="Times New Roman"/>
        </w:rPr>
        <w:fldChar w:fldCharType="separate"/>
      </w:r>
      <w:r>
        <w:rPr>
          <w:rFonts w:hint="default" w:ascii="Times New Roman" w:hAnsi="Times New Roman" w:cs="Times New Roman"/>
        </w:rPr>
        <w:t>aan Langsung (Direct Mapping)</w:t>
      </w:r>
      <w:r>
        <w:rPr>
          <w:rFonts w:hint="default" w:ascii="Times New Roman" w:hAnsi="Times New Roman" w:cs="Times New Roman"/>
        </w:rPr>
        <w:fldChar w:fldCharType="end"/>
      </w:r>
    </w:p>
    <w:p>
      <w:pPr>
        <w:pStyle w:val="3"/>
        <w:spacing w:before="1"/>
        <w:ind w:left="580" w:right="172"/>
        <w:rPr>
          <w:rFonts w:hint="default" w:ascii="Times New Roman" w:hAnsi="Times New Roman" w:cs="Times New Roman"/>
        </w:rPr>
      </w:pPr>
      <w:r>
        <w:rPr>
          <w:rFonts w:hint="default" w:ascii="Times New Roman" w:hAnsi="Times New Roman" w:cs="Times New Roman"/>
        </w:rPr>
        <w:t>Pemetaan la</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"https://4.bp.blogspot.com/-CwhSVnv77mg/WBHl0XQWjuI/AAAAAAAABDo/bjK387GmLMoZJxZrUQ3GrEQPnYlitRkAwCLcB/s1600/Organisasi%2BK-Way%2BSet%2BAssociative%2BMapping.png" \h </w:instrText>
      </w:r>
      <w:r>
        <w:rPr>
          <w:rFonts w:hint="default" w:ascii="Times New Roman" w:hAnsi="Times New Roman" w:cs="Times New Roman"/>
        </w:rPr>
        <w:fldChar w:fldCharType="separate"/>
      </w:r>
      <w:r>
        <w:rPr>
          <w:rFonts w:hint="default" w:ascii="Times New Roman" w:hAnsi="Times New Roman" w:cs="Times New Roman"/>
        </w:rPr>
        <w:t>ngsung adalah teknik yang paling sederhana, yaitu teknik ini</w:t>
      </w:r>
      <w:r>
        <w:rPr>
          <w:rFonts w:hint="default" w:ascii="Times New Roman" w:hAnsi="Times New Roman" w:cs="Times New Roman"/>
        </w:rPr>
        <w:fldChar w:fldCharType="end"/>
      </w:r>
      <w:r>
        <w:rPr>
          <w:rFonts w:hint="default" w:ascii="Times New Roman" w:hAnsi="Times New Roman" w:cs="Times New Roman"/>
        </w:rPr>
        <w:t xml:space="preserve"> memetakan blok memor</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rPr>
        <w:t xml:space="preserve">i </w: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"https://2.bp.blogspot.com/-PE1xrgRaBpA/WBHlZVWaTZI/AAAAAAAABDk/nEnnc8tz-sYM7rTMIxVInJ8zOqq_g-OEgCLcB/s1600/Contoh%2BPengalamatan%2BAssociative%2BMapping.png" \h </w:instrText>
      </w:r>
      <w:r>
        <w:rPr>
          <w:rFonts w:hint="default" w:ascii="Times New Roman" w:hAnsi="Times New Roman" w:cs="Times New Roman"/>
        </w:rPr>
        <w:fldChar w:fldCharType="separate"/>
      </w:r>
      <w:r>
        <w:rPr>
          <w:rFonts w:hint="default" w:ascii="Times New Roman" w:hAnsi="Times New Roman" w:cs="Times New Roman"/>
        </w:rPr>
        <w:t>utama hanya ke sebuah saluran cache saja. Jika</w:t>
      </w:r>
      <w:r>
        <w:rPr>
          <w:rFonts w:hint="default" w:ascii="Times New Roman" w:hAnsi="Times New Roman" w:cs="Times New Roman"/>
        </w:rPr>
        <w:fldChar w:fldCharType="end"/>
      </w:r>
      <w:r>
        <w:rPr>
          <w:rFonts w:hint="default" w:ascii="Times New Roman" w:hAnsi="Times New Roman" w:cs="Times New Roman"/>
        </w:rPr>
        <w:t xml:space="preserve"> suatu block </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rPr>
        <w:t>a</w:t>
      </w:r>
      <w:r>
        <w:rPr>
          <w:rFonts w:hint="default" w:ascii="Times New Roman" w:hAnsi="Times New Roman" w:cs="Times New Roman"/>
        </w:rPr>
        <w:fldChar w:fldCharType="end"/>
      </w:r>
      <w:r>
        <w:rPr>
          <w:rFonts w:hint="default" w:ascii="Times New Roman" w:hAnsi="Times New Roman" w:cs="Times New Roman"/>
        </w:rPr>
        <w:t>da di cache, maka tempa</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rPr>
        <w:t>tn</w: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"https://2.bp.blogspot.com/-PE1xrgRaBpA/WBHlZVWaTZI/AAAAAAAABDk/nEnnc8tz-sYM7rTMIxVInJ8zOqq_g-OEgCLcB/s1600/Contoh%2BPengalamatan%2BAssociative%2BMapping.png" \h </w:instrText>
      </w:r>
      <w:r>
        <w:rPr>
          <w:rFonts w:hint="default" w:ascii="Times New Roman" w:hAnsi="Times New Roman" w:cs="Times New Roman"/>
        </w:rPr>
        <w:fldChar w:fldCharType="separate"/>
      </w:r>
      <w:r>
        <w:rPr>
          <w:rFonts w:hint="default" w:ascii="Times New Roman" w:hAnsi="Times New Roman" w:cs="Times New Roman"/>
        </w:rPr>
        <w:t>ya sudah tertentu. Keuntungan dari</w:t>
      </w:r>
      <w:r>
        <w:rPr>
          <w:rFonts w:hint="default" w:ascii="Times New Roman" w:hAnsi="Times New Roman" w:cs="Times New Roman"/>
        </w:rPr>
        <w:fldChar w:fldCharType="end"/>
      </w:r>
      <w:r>
        <w:rPr>
          <w:rFonts w:hint="default" w:ascii="Times New Roman" w:hAnsi="Times New Roman" w:cs="Times New Roman"/>
        </w:rPr>
        <w:t xml:space="preserve"> direct mapping adalah </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rPr>
        <w:t>se</w:t>
      </w:r>
      <w:r>
        <w:rPr>
          <w:rFonts w:hint="default" w:ascii="Times New Roman" w:hAnsi="Times New Roman" w:cs="Times New Roman"/>
        </w:rPr>
        <w:fldChar w:fldCharType="end"/>
      </w:r>
      <w:r>
        <w:rPr>
          <w:rFonts w:hint="default" w:ascii="Times New Roman" w:hAnsi="Times New Roman" w:cs="Times New Roman"/>
        </w:rPr>
        <w:t xml:space="preserve">derhana dan murah. </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rPr>
        <w:t>Se</w: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"https://2.bp.blogspot.com/-PE1xrgRaBpA/WBHlZVWaTZI/AAAAAAAABDk/nEnnc8tz-sYM7rTMIxVInJ8zOqq_g-OEgCLcB/s1600/Contoh%2BPengalamatan%2BAssociative%2BMapping.png" \h </w:instrText>
      </w:r>
      <w:r>
        <w:rPr>
          <w:rFonts w:hint="default" w:ascii="Times New Roman" w:hAnsi="Times New Roman" w:cs="Times New Roman"/>
        </w:rPr>
        <w:fldChar w:fldCharType="separate"/>
      </w:r>
      <w:r>
        <w:rPr>
          <w:rFonts w:hint="default" w:ascii="Times New Roman" w:hAnsi="Times New Roman" w:cs="Times New Roman"/>
        </w:rPr>
        <w:t>dangkan kerugian dari</w:t>
      </w:r>
      <w:r>
        <w:rPr>
          <w:rFonts w:hint="default" w:ascii="Times New Roman" w:hAnsi="Times New Roman" w:cs="Times New Roman"/>
        </w:rPr>
        <w:fldChar w:fldCharType="end"/>
      </w:r>
      <w:r>
        <w:rPr>
          <w:rFonts w:hint="default" w:ascii="Times New Roman" w:hAnsi="Times New Roman" w:cs="Times New Roman"/>
        </w:rPr>
        <w:t xml:space="preserve"> direct mapping adalah suatu blok m</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rPr>
        <w:t>e</w:t>
      </w:r>
      <w:r>
        <w:rPr>
          <w:rFonts w:hint="default" w:ascii="Times New Roman" w:hAnsi="Times New Roman" w:cs="Times New Roman"/>
        </w:rPr>
        <w:fldChar w:fldCharType="end"/>
      </w:r>
      <w:r>
        <w:rPr>
          <w:rFonts w:hint="default" w:ascii="Times New Roman" w:hAnsi="Times New Roman" w:cs="Times New Roman"/>
        </w:rPr>
        <w:t xml:space="preserve">miliki lokasi yang </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rPr>
        <w:t>te</w: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"https://2.bp.blogspot.com/-PE1xrgRaBpA/WBHlZVWaTZI/AAAAAAAABDk/nEnnc8tz-sYM7rTMIxVInJ8zOqq_g-OEgCLcB/s1600/Contoh%2BPengalamatan%2BAssociative%2BMapping.png" \h </w:instrText>
      </w:r>
      <w:r>
        <w:rPr>
          <w:rFonts w:hint="default" w:ascii="Times New Roman" w:hAnsi="Times New Roman" w:cs="Times New Roman"/>
        </w:rPr>
        <w:fldChar w:fldCharType="separate"/>
      </w:r>
      <w:r>
        <w:rPr>
          <w:rFonts w:hint="default" w:ascii="Times New Roman" w:hAnsi="Times New Roman" w:cs="Times New Roman"/>
        </w:rPr>
        <w:t>tap (jika program</w:t>
      </w:r>
      <w:r>
        <w:rPr>
          <w:rFonts w:hint="default" w:ascii="Times New Roman" w:hAnsi="Times New Roman" w:cs="Times New Roman"/>
        </w:rPr>
        <w:fldChar w:fldCharType="end"/>
      </w:r>
      <w:r>
        <w:rPr>
          <w:rFonts w:hint="default" w:ascii="Times New Roman" w:hAnsi="Times New Roman" w:cs="Times New Roman"/>
        </w:rPr>
        <w:t xml:space="preserve"> mengakses 2 blok yang di map ke line y</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rPr>
        <w:t>an</w:t>
      </w:r>
      <w:r>
        <w:rPr>
          <w:rFonts w:hint="default" w:ascii="Times New Roman" w:hAnsi="Times New Roman" w:cs="Times New Roman"/>
        </w:rPr>
        <w:fldChar w:fldCharType="end"/>
      </w:r>
      <w:r>
        <w:rPr>
          <w:rFonts w:hint="default" w:ascii="Times New Roman" w:hAnsi="Times New Roman" w:cs="Times New Roman"/>
        </w:rPr>
        <w:t>g sama secara berul</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rPr>
        <w:t>ang-ulang,</w:t>
      </w:r>
      <w:r>
        <w:rPr>
          <w:rFonts w:hint="default" w:ascii="Times New Roman" w:hAnsi="Times New Roman" w:cs="Times New Roman"/>
        </w:rPr>
        <w:fldChar w:fldCharType="end"/>
      </w:r>
      <w:r>
        <w:rPr>
          <w:rFonts w:hint="default" w:ascii="Times New Roman" w:hAnsi="Times New Roman" w:cs="Times New Roman"/>
        </w:rPr>
        <w:t xml:space="preserve"> maka cache-miss sangat tinggi).</w:t>
      </w:r>
    </w:p>
    <w:p>
      <w:pPr>
        <w:pStyle w:val="3"/>
        <w:spacing w:before="1"/>
        <w:rPr>
          <w:rFonts w:hint="default" w:ascii="Times New Roman" w:hAnsi="Times New Roman" w:cs="Times New Roman"/>
        </w:rPr>
      </w:pPr>
    </w:p>
    <w:p>
      <w:pPr>
        <w:pStyle w:val="3"/>
        <w:spacing w:line="334" w:lineRule="exact"/>
        <w:ind w:left="1280"/>
        <w:rPr>
          <w:rFonts w:hint="default" w:ascii="Times New Roman" w:hAnsi="Times New Roman" w:cs="Times New Roman"/>
        </w:rPr>
      </w:pPr>
      <w:r>
        <w:rPr>
          <w:rFonts w:hint="default" w:ascii="Times New Roman" w:hAnsi="Times New Roman" w:cs="Times New Roman"/>
        </w:rPr>
        <w:t>Ber</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rPr>
        <w:t>ikut penjelasan lebih detail :</w:t>
      </w:r>
      <w:r>
        <w:rPr>
          <w:rFonts w:hint="default" w:ascii="Times New Roman" w:hAnsi="Times New Roman" w:cs="Times New Roman"/>
        </w:rPr>
        <w:fldChar w:fldCharType="end"/>
      </w:r>
    </w:p>
    <w:p>
      <w:pPr>
        <w:pStyle w:val="3"/>
        <w:ind w:left="1379" w:right="342" w:firstLine="540"/>
        <w:rPr>
          <w:rFonts w:hint="default" w:ascii="Times New Roman" w:hAnsi="Times New Roman" w:cs="Times New Roman"/>
          <w:b/>
          <w:i/>
        </w:rPr>
      </w:pPr>
      <w:r>
        <w:rPr>
          <w:rFonts w:hint="default" w:ascii="Times New Roman" w:hAnsi="Times New Roman" w:cs="Times New Roman"/>
        </w:rPr>
        <w:t>S</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rPr>
        <w:t>etiap blok pada main memory dipetakan dengan line tertentu</w:t>
      </w:r>
      <w:r>
        <w:rPr>
          <w:rFonts w:hint="default" w:ascii="Times New Roman" w:hAnsi="Times New Roman" w:cs="Times New Roman"/>
        </w:rPr>
        <w:fldChar w:fldCharType="end"/>
      </w:r>
      <w:r>
        <w:rPr>
          <w:rFonts w:hint="default" w:ascii="Times New Roman" w:hAnsi="Times New Roman" w:cs="Times New Roman"/>
        </w:rPr>
        <w:t xml:space="preserve"> pada </w:t>
      </w:r>
      <w:r>
        <w:rPr>
          <w:rFonts w:hint="default" w:ascii="Times New Roman" w:hAnsi="Times New Roman" w:cs="Times New Roman"/>
          <w:i/>
        </w:rPr>
        <w:t xml:space="preserve">cache </w:t>
      </w:r>
      <w:r>
        <w:rPr>
          <w:rFonts w:hint="default" w:ascii="Times New Roman" w:hAnsi="Times New Roman" w:cs="Times New Roman"/>
          <w:b/>
          <w:i/>
        </w:rPr>
        <w:t>i</w:t>
      </w:r>
    </w:p>
    <w:p>
      <w:pPr>
        <w:pStyle w:val="3"/>
        <w:ind w:left="1559" w:right="172"/>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b/>
          <w:i/>
        </w:rPr>
        <w:t>=</w:t>
      </w:r>
      <w:r>
        <w:rPr>
          <w:rFonts w:hint="default" w:ascii="Times New Roman" w:hAnsi="Times New Roman" w:cs="Times New Roman"/>
          <w:b/>
          <w:i/>
          <w:spacing w:val="-1"/>
        </w:rPr>
        <w:t xml:space="preserve"> </w:t>
      </w:r>
      <w:r>
        <w:rPr>
          <w:rFonts w:hint="default" w:ascii="Times New Roman" w:hAnsi="Times New Roman" w:cs="Times New Roman"/>
          <w:b/>
          <w:i/>
        </w:rPr>
        <w:t>j mo</w:t>
      </w:r>
      <w:r>
        <w:rPr>
          <w:rFonts w:hint="default" w:ascii="Times New Roman" w:hAnsi="Times New Roman" w:cs="Times New Roman"/>
          <w:b/>
          <w:i/>
          <w:spacing w:val="-2"/>
        </w:rPr>
        <w:t>d</w:t>
      </w:r>
      <w:r>
        <w:rPr>
          <w:rFonts w:hint="default" w:ascii="Times New Roman" w:hAnsi="Times New Roman" w:cs="Times New Roman"/>
          <w:b/>
          <w:i/>
          <w:smallCaps/>
          <w:w w:val="88"/>
        </w:rPr>
        <w:t>u</w:t>
      </w:r>
      <w:r>
        <w:rPr>
          <w:rFonts w:hint="default" w:ascii="Times New Roman" w:hAnsi="Times New Roman" w:cs="Times New Roman"/>
          <w:b/>
          <w:i/>
          <w:smallCaps w:val="0"/>
          <w:spacing w:val="-1"/>
        </w:rPr>
        <w:t>l</w:t>
      </w:r>
      <w:r>
        <w:rPr>
          <w:rFonts w:hint="default" w:ascii="Times New Roman" w:hAnsi="Times New Roman" w:cs="Times New Roman"/>
          <w:b/>
          <w:i/>
          <w:smallCaps w:val="0"/>
        </w:rPr>
        <w:t>o C</w:t>
      </w:r>
      <w:r>
        <w:rPr>
          <w:rFonts w:hint="default" w:ascii="Times New Roman" w:hAnsi="Times New Roman" w:cs="Times New Roman"/>
          <w:b/>
          <w:i/>
          <w:smallCaps w:val="0"/>
          <w:spacing w:val="-1"/>
        </w:rPr>
        <w:t xml:space="preserve"> </w:t>
      </w:r>
      <w:r>
        <w:rPr>
          <w:rFonts w:hint="default" w:ascii="Times New Roman" w:hAnsi="Times New Roman" w:cs="Times New Roman"/>
          <w:smallCaps w:val="0"/>
        </w:rPr>
        <w:t>di m</w:t>
      </w:r>
      <w:r>
        <w:rPr>
          <w:rFonts w:hint="default" w:ascii="Times New Roman" w:hAnsi="Times New Roman" w:cs="Times New Roman"/>
          <w:smallCaps w:val="0"/>
          <w:spacing w:val="-1"/>
        </w:rPr>
        <w:t>an</w:t>
      </w:r>
      <w:r>
        <w:rPr>
          <w:rFonts w:hint="default" w:ascii="Times New Roman" w:hAnsi="Times New Roman" w:cs="Times New Roman"/>
          <w:smallCaps w:val="0"/>
        </w:rPr>
        <w:t>a</w:t>
      </w:r>
      <w:r>
        <w:rPr>
          <w:rFonts w:hint="default" w:ascii="Times New Roman" w:hAnsi="Times New Roman" w:cs="Times New Roman"/>
          <w:smallCaps w:val="0"/>
          <w:spacing w:val="-1"/>
        </w:rPr>
        <w:t xml:space="preserve"> </w:t>
      </w:r>
      <w:r>
        <w:rPr>
          <w:rFonts w:hint="default" w:ascii="Times New Roman" w:hAnsi="Times New Roman" w:cs="Times New Roman"/>
          <w:smallCaps w:val="0"/>
        </w:rPr>
        <w:t xml:space="preserve">i </w:t>
      </w:r>
      <w:r>
        <w:rPr>
          <w:rFonts w:hint="default" w:ascii="Times New Roman" w:hAnsi="Times New Roman" w:cs="Times New Roman"/>
          <w:smallCaps w:val="0"/>
          <w:spacing w:val="-1"/>
        </w:rPr>
        <w:t>a</w:t>
      </w:r>
      <w:r>
        <w:rPr>
          <w:rFonts w:hint="default" w:ascii="Times New Roman" w:hAnsi="Times New Roman" w:cs="Times New Roman"/>
          <w:smallCaps w:val="0"/>
        </w:rPr>
        <w:t>d</w:t>
      </w:r>
      <w:r>
        <w:rPr>
          <w:rFonts w:hint="default" w:ascii="Times New Roman" w:hAnsi="Times New Roman" w:cs="Times New Roman"/>
          <w:smallCaps w:val="0"/>
          <w:spacing w:val="-1"/>
        </w:rPr>
        <w:t>ala</w:t>
      </w:r>
      <w:r>
        <w:rPr>
          <w:rFonts w:hint="default" w:ascii="Times New Roman" w:hAnsi="Times New Roman" w:cs="Times New Roman"/>
          <w:smallCaps w:val="0"/>
        </w:rPr>
        <w:t>h</w:t>
      </w:r>
      <w:r>
        <w:rPr>
          <w:rFonts w:hint="default" w:ascii="Times New Roman" w:hAnsi="Times New Roman" w:cs="Times New Roman"/>
          <w:smallCaps w:val="0"/>
          <w:spacing w:val="3"/>
        </w:rPr>
        <w:t xml:space="preserve"> </w:t>
      </w:r>
      <w:r>
        <w:rPr>
          <w:rFonts w:hint="default" w:ascii="Times New Roman" w:hAnsi="Times New Roman" w:cs="Times New Roman"/>
          <w:smallCaps w:val="0"/>
          <w:spacing w:val="-1"/>
        </w:rPr>
        <w:t>n</w:t>
      </w:r>
      <w:r>
        <w:rPr>
          <w:rFonts w:hint="default" w:ascii="Times New Roman" w:hAnsi="Times New Roman" w:cs="Times New Roman"/>
          <w:smallCaps w:val="0"/>
        </w:rPr>
        <w:t>om</w:t>
      </w:r>
      <w:r>
        <w:rPr>
          <w:rFonts w:hint="default" w:ascii="Times New Roman" w:hAnsi="Times New Roman" w:cs="Times New Roman"/>
          <w:smallCaps w:val="0"/>
          <w:spacing w:val="-2"/>
        </w:rPr>
        <w:t>o</w:t>
      </w:r>
      <w:r>
        <w:rPr>
          <w:rFonts w:hint="default" w:ascii="Times New Roman" w:hAnsi="Times New Roman" w:cs="Times New Roman"/>
          <w:smallCaps w:val="0"/>
        </w:rPr>
        <w:t>r</w:t>
      </w:r>
      <w:r>
        <w:rPr>
          <w:rFonts w:hint="default" w:ascii="Times New Roman" w:hAnsi="Times New Roman" w:cs="Times New Roman"/>
          <w:smallCaps w:val="0"/>
          <w:spacing w:val="-3"/>
        </w:rPr>
        <w:t xml:space="preserve"> </w:t>
      </w:r>
      <w:r>
        <w:rPr>
          <w:rFonts w:hint="default" w:ascii="Times New Roman" w:hAnsi="Times New Roman" w:cs="Times New Roman"/>
          <w:smallCaps w:val="0"/>
          <w:spacing w:val="-1"/>
        </w:rPr>
        <w:t>lin</w:t>
      </w:r>
      <w:r>
        <w:rPr>
          <w:rFonts w:hint="default" w:ascii="Times New Roman" w:hAnsi="Times New Roman" w:cs="Times New Roman"/>
          <w:smallCaps w:val="0"/>
        </w:rPr>
        <w:t>e</w:t>
      </w:r>
      <w:r>
        <w:rPr>
          <w:rFonts w:hint="default" w:ascii="Times New Roman" w:hAnsi="Times New Roman" w:cs="Times New Roman"/>
          <w:smallCaps w:val="0"/>
          <w:spacing w:val="3"/>
        </w:rPr>
        <w:t xml:space="preserve"> </w:t>
      </w:r>
      <w:r>
        <w:rPr>
          <w:rFonts w:hint="default" w:ascii="Times New Roman" w:hAnsi="Times New Roman" w:cs="Times New Roman"/>
          <w:smallCaps w:val="0"/>
          <w:spacing w:val="-2"/>
        </w:rPr>
        <w:t>p</w:t>
      </w:r>
      <w:r>
        <w:rPr>
          <w:rFonts w:hint="default" w:ascii="Times New Roman" w:hAnsi="Times New Roman" w:cs="Times New Roman"/>
          <w:smallCaps w:val="0"/>
          <w:spacing w:val="-1"/>
        </w:rPr>
        <w:t>a</w:t>
      </w:r>
      <w:r>
        <w:rPr>
          <w:rFonts w:hint="default" w:ascii="Times New Roman" w:hAnsi="Times New Roman" w:cs="Times New Roman"/>
          <w:smallCaps w:val="0"/>
        </w:rPr>
        <w:t>da</w:t>
      </w:r>
      <w:r>
        <w:rPr>
          <w:rFonts w:hint="default" w:ascii="Times New Roman" w:hAnsi="Times New Roman" w:cs="Times New Roman"/>
          <w:smallCaps w:val="0"/>
          <w:spacing w:val="2"/>
        </w:rPr>
        <w:t xml:space="preserve"> </w:t>
      </w:r>
      <w:r>
        <w:rPr>
          <w:rFonts w:hint="default" w:ascii="Times New Roman" w:hAnsi="Times New Roman" w:cs="Times New Roman"/>
          <w:smallCaps w:val="0"/>
          <w:spacing w:val="-1"/>
        </w:rPr>
        <w:t>cac</w:t>
      </w:r>
      <w:r>
        <w:rPr>
          <w:rFonts w:hint="default" w:ascii="Times New Roman" w:hAnsi="Times New Roman" w:cs="Times New Roman"/>
          <w:smallCaps w:val="0"/>
        </w:rPr>
        <w:t xml:space="preserve">he </w:t>
      </w:r>
      <w:r>
        <w:rPr>
          <w:rFonts w:hint="default" w:ascii="Times New Roman" w:hAnsi="Times New Roman" w:cs="Times New Roman"/>
          <w:smallCaps w:val="0"/>
          <w:spacing w:val="-1"/>
        </w:rPr>
        <w:t>yan</w:t>
      </w:r>
      <w:r>
        <w:rPr>
          <w:rFonts w:hint="default" w:ascii="Times New Roman" w:hAnsi="Times New Roman" w:cs="Times New Roman"/>
          <w:smallCaps w:val="0"/>
        </w:rPr>
        <w:t>g</w:t>
      </w:r>
      <w:r>
        <w:rPr>
          <w:rFonts w:hint="default" w:ascii="Times New Roman" w:hAnsi="Times New Roman" w:cs="Times New Roman"/>
          <w:smallCaps w:val="0"/>
        </w:rPr>
        <w:fldChar w:fldCharType="end"/>
      </w:r>
      <w:r>
        <w:rPr>
          <w:rFonts w:hint="default" w:ascii="Times New Roman" w:hAnsi="Times New Roman" w:cs="Times New Roman"/>
          <w:smallCaps w:val="0"/>
        </w:rPr>
        <w:t xml:space="preserve"> d</w:t>
      </w:r>
      <w:r>
        <w:rPr>
          <w:rFonts w:hint="default" w:ascii="Times New Roman" w:hAnsi="Times New Roman" w:cs="Times New Roman"/>
          <w:smallCaps w:val="0"/>
          <w:spacing w:val="-1"/>
        </w:rPr>
        <w:t>ig</w:t>
      </w:r>
      <w:r>
        <w:rPr>
          <w:rFonts w:hint="default" w:ascii="Times New Roman" w:hAnsi="Times New Roman" w:cs="Times New Roman"/>
          <w:smallCaps w:val="0"/>
        </w:rPr>
        <w:t>u</w:t>
      </w:r>
      <w:r>
        <w:rPr>
          <w:rFonts w:hint="default" w:ascii="Times New Roman" w:hAnsi="Times New Roman" w:cs="Times New Roman"/>
          <w:smallCaps w:val="0"/>
          <w:spacing w:val="-1"/>
        </w:rPr>
        <w:t>naka</w:t>
      </w:r>
      <w:r>
        <w:rPr>
          <w:rFonts w:hint="default" w:ascii="Times New Roman" w:hAnsi="Times New Roman" w:cs="Times New Roman"/>
          <w:smallCaps w:val="0"/>
        </w:rPr>
        <w:t>n</w:t>
      </w:r>
      <w:r>
        <w:rPr>
          <w:rFonts w:hint="default" w:ascii="Times New Roman" w:hAnsi="Times New Roman" w:cs="Times New Roman"/>
          <w:smallCaps w:val="0"/>
          <w:spacing w:val="-1"/>
        </w:rPr>
        <w:t xml:space="preserve"> </w:t>
      </w:r>
      <w:r>
        <w:rPr>
          <w:rFonts w:hint="default" w:ascii="Times New Roman" w:hAnsi="Times New Roman" w:cs="Times New Roman"/>
          <w:smallCaps w:val="0"/>
        </w:rPr>
        <w:t>u</w:t>
      </w:r>
      <w:r>
        <w:rPr>
          <w:rFonts w:hint="default" w:ascii="Times New Roman" w:hAnsi="Times New Roman" w:cs="Times New Roman"/>
          <w:smallCaps w:val="0"/>
          <w:spacing w:val="1"/>
        </w:rPr>
        <w:t>n</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mallCaps w:val="0"/>
          <w:spacing w:val="-1"/>
        </w:rPr>
        <w:t>t</w:t>
      </w:r>
      <w:r>
        <w:rPr>
          <w:rFonts w:hint="default" w:ascii="Times New Roman" w:hAnsi="Times New Roman" w:cs="Times New Roman"/>
          <w:smallCaps w:val="0"/>
        </w:rPr>
        <w:t>uk me</w:t>
      </w:r>
      <w:r>
        <w:rPr>
          <w:rFonts w:hint="default" w:ascii="Times New Roman" w:hAnsi="Times New Roman" w:cs="Times New Roman"/>
          <w:smallCaps w:val="0"/>
          <w:spacing w:val="-1"/>
        </w:rPr>
        <w:t>l</w:t>
      </w:r>
      <w:r>
        <w:rPr>
          <w:rFonts w:hint="default" w:ascii="Times New Roman" w:hAnsi="Times New Roman" w:cs="Times New Roman"/>
          <w:smallCaps w:val="0"/>
        </w:rPr>
        <w:t>e</w:t>
      </w:r>
      <w:r>
        <w:rPr>
          <w:rFonts w:hint="default" w:ascii="Times New Roman" w:hAnsi="Times New Roman" w:cs="Times New Roman"/>
          <w:smallCaps w:val="0"/>
          <w:spacing w:val="-1"/>
        </w:rPr>
        <w:t>takka</w:t>
      </w:r>
      <w:r>
        <w:rPr>
          <w:rFonts w:hint="default" w:ascii="Times New Roman" w:hAnsi="Times New Roman" w:cs="Times New Roman"/>
          <w:smallCaps w:val="0"/>
        </w:rPr>
        <w:t>n</w:t>
      </w:r>
      <w:r>
        <w:rPr>
          <w:rFonts w:hint="default" w:ascii="Times New Roman" w:hAnsi="Times New Roman" w:cs="Times New Roman"/>
          <w:smallCaps w:val="0"/>
          <w:spacing w:val="-1"/>
        </w:rPr>
        <w:t xml:space="preserve"> bl</w:t>
      </w:r>
      <w:r>
        <w:rPr>
          <w:rFonts w:hint="default" w:ascii="Times New Roman" w:hAnsi="Times New Roman" w:cs="Times New Roman"/>
          <w:smallCaps w:val="0"/>
        </w:rPr>
        <w:t>ok m</w:t>
      </w:r>
      <w:r>
        <w:rPr>
          <w:rFonts w:hint="default" w:ascii="Times New Roman" w:hAnsi="Times New Roman" w:cs="Times New Roman"/>
          <w:smallCaps w:val="0"/>
          <w:spacing w:val="-1"/>
        </w:rPr>
        <w:t>ai</w:t>
      </w:r>
      <w:r>
        <w:rPr>
          <w:rFonts w:hint="default" w:ascii="Times New Roman" w:hAnsi="Times New Roman" w:cs="Times New Roman"/>
          <w:smallCaps w:val="0"/>
        </w:rPr>
        <w:t>n</w:t>
      </w:r>
      <w:r>
        <w:rPr>
          <w:rFonts w:hint="default" w:ascii="Times New Roman" w:hAnsi="Times New Roman" w:cs="Times New Roman"/>
          <w:smallCaps w:val="0"/>
          <w:spacing w:val="1"/>
        </w:rPr>
        <w:t xml:space="preserve"> </w:t>
      </w:r>
      <w:r>
        <w:rPr>
          <w:rFonts w:hint="default" w:ascii="Times New Roman" w:hAnsi="Times New Roman" w:cs="Times New Roman"/>
          <w:smallCaps w:val="0"/>
        </w:rPr>
        <w:t>me</w:t>
      </w:r>
      <w:r>
        <w:rPr>
          <w:rFonts w:hint="default" w:ascii="Times New Roman" w:hAnsi="Times New Roman" w:cs="Times New Roman"/>
          <w:smallCaps w:val="0"/>
          <w:spacing w:val="-2"/>
        </w:rPr>
        <w:t>m</w:t>
      </w:r>
      <w:r>
        <w:rPr>
          <w:rFonts w:hint="default" w:ascii="Times New Roman" w:hAnsi="Times New Roman" w:cs="Times New Roman"/>
          <w:smallCaps w:val="0"/>
        </w:rPr>
        <w:t>o</w:t>
      </w:r>
      <w:r>
        <w:rPr>
          <w:rFonts w:hint="default" w:ascii="Times New Roman" w:hAnsi="Times New Roman" w:cs="Times New Roman"/>
          <w:smallCaps w:val="0"/>
          <w:spacing w:val="-1"/>
        </w:rPr>
        <w:t>r</w:t>
      </w:r>
      <w:r>
        <w:rPr>
          <w:rFonts w:hint="default" w:ascii="Times New Roman" w:hAnsi="Times New Roman" w:cs="Times New Roman"/>
          <w:smallCaps w:val="0"/>
        </w:rPr>
        <w:t>y</w:t>
      </w:r>
      <w:r>
        <w:rPr>
          <w:rFonts w:hint="default" w:ascii="Times New Roman" w:hAnsi="Times New Roman" w:cs="Times New Roman"/>
          <w:smallCaps w:val="0"/>
          <w:spacing w:val="-3"/>
        </w:rPr>
        <w:t xml:space="preserve"> </w:t>
      </w:r>
      <w:r>
        <w:rPr>
          <w:rFonts w:hint="default" w:ascii="Times New Roman" w:hAnsi="Times New Roman" w:cs="Times New Roman"/>
          <w:smallCaps w:val="0"/>
          <w:spacing w:val="-1"/>
        </w:rPr>
        <w:t>k</w:t>
      </w:r>
      <w:r>
        <w:rPr>
          <w:rFonts w:hint="default" w:ascii="Times New Roman" w:hAnsi="Times New Roman" w:cs="Times New Roman"/>
          <w:smallCaps w:val="0"/>
        </w:rPr>
        <w:t>e-</w:t>
      </w:r>
      <w:r>
        <w:rPr>
          <w:rFonts w:hint="default" w:ascii="Times New Roman" w:hAnsi="Times New Roman" w:cs="Times New Roman"/>
          <w:smallCaps w:val="0"/>
          <w:spacing w:val="-1"/>
        </w:rPr>
        <w:t>j</w:t>
      </w:r>
      <w:r>
        <w:rPr>
          <w:rFonts w:hint="default" w:ascii="Times New Roman" w:hAnsi="Times New Roman" w:cs="Times New Roman"/>
          <w:smallCaps w:val="0"/>
        </w:rPr>
        <w:t>.</w:t>
      </w:r>
      <w:r>
        <w:rPr>
          <w:rFonts w:hint="default" w:ascii="Times New Roman" w:hAnsi="Times New Roman" w:cs="Times New Roman"/>
          <w:smallCaps w:val="0"/>
        </w:rPr>
        <w:fldChar w:fldCharType="end"/>
      </w:r>
    </w:p>
    <w:p>
      <w:pPr>
        <w:pStyle w:val="3"/>
        <w:rPr>
          <w:rFonts w:hint="default" w:ascii="Times New Roman" w:hAnsi="Times New Roman" w:cs="Times New Roman"/>
        </w:rPr>
      </w:pPr>
    </w:p>
    <w:p>
      <w:pPr>
        <w:pStyle w:val="3"/>
        <w:ind w:left="2020" w:right="76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rPr>
        <w:t>Jika M = 64 dan C = 4, maka pemetaan antara line dengan</w:t>
      </w:r>
      <w:r>
        <w:rPr>
          <w:rFonts w:hint="default" w:ascii="Times New Roman" w:hAnsi="Times New Roman" w:cs="Times New Roman"/>
        </w:rPr>
        <w:fldChar w:fldCharType="end"/>
      </w:r>
      <w:r>
        <w:rPr>
          <w:rFonts w:hint="default" w:ascii="Times New Roman" w:hAnsi="Times New Roman" w:cs="Times New Roman"/>
        </w:rPr>
        <w:t xml:space="preserve"> blok menjadi </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rPr>
        <w:t>seperti berikut :</w:t>
      </w:r>
      <w:r>
        <w:rPr>
          <w:rFonts w:hint="default" w:ascii="Times New Roman" w:hAnsi="Times New Roman" w:cs="Times New Roman"/>
        </w:rPr>
        <w:fldChar w:fldCharType="end"/>
      </w:r>
    </w:p>
    <w:p>
      <w:pPr>
        <w:pStyle w:val="3"/>
        <w:spacing w:before="13"/>
        <w:rPr>
          <w:rFonts w:hint="default" w:ascii="Times New Roman" w:hAnsi="Times New Roman" w:cs="Times New Roman"/>
          <w:sz w:val="23"/>
        </w:rPr>
      </w:pPr>
    </w:p>
    <w:p>
      <w:pPr>
        <w:pStyle w:val="3"/>
        <w:spacing w:before="1" w:line="334" w:lineRule="exact"/>
        <w:ind w:left="202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rPr>
        <w:t>Line 0 can hold blocks 0, 4, 8, 12, ...</w:t>
      </w:r>
      <w:r>
        <w:rPr>
          <w:rFonts w:hint="default" w:ascii="Times New Roman" w:hAnsi="Times New Roman" w:cs="Times New Roman"/>
        </w:rPr>
        <w:fldChar w:fldCharType="end"/>
      </w:r>
    </w:p>
    <w:p>
      <w:pPr>
        <w:pStyle w:val="3"/>
        <w:spacing w:line="334" w:lineRule="exact"/>
        <w:ind w:left="1360"/>
        <w:rPr>
          <w:rFonts w:hint="default" w:ascii="Times New Roman" w:hAnsi="Times New Roman" w:cs="Times New Roman"/>
        </w:rPr>
      </w:pPr>
      <w:r>
        <w:rPr>
          <w:rFonts w:hint="default" w:ascii="Times New Roman" w:hAnsi="Times New Roman" w:cs="Times New Roman"/>
        </w:rPr>
        <w:t>Lin</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rPr>
        <w:t>e 1 can hold blocks 1, 5, 9, 13, ...</w:t>
      </w:r>
      <w:r>
        <w:rPr>
          <w:rFonts w:hint="default" w:ascii="Times New Roman" w:hAnsi="Times New Roman" w:cs="Times New Roman"/>
        </w:rPr>
        <w:fldChar w:fldCharType="end"/>
      </w:r>
    </w:p>
    <w:p>
      <w:pPr>
        <w:pStyle w:val="3"/>
        <w:spacing w:before="1" w:line="334" w:lineRule="exact"/>
        <w:ind w:left="1360"/>
        <w:rPr>
          <w:rFonts w:hint="default" w:ascii="Times New Roman" w:hAnsi="Times New Roman" w:cs="Times New Roman"/>
        </w:rPr>
      </w:pPr>
      <w:r>
        <w:rPr>
          <w:rFonts w:hint="default" w:ascii="Times New Roman" w:hAnsi="Times New Roman" w:cs="Times New Roman"/>
        </w:rPr>
        <w:t>Lin</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rPr>
        <w:t>e 2 can hold blocks 2, 6, 10, 14,</w:t>
      </w:r>
      <w:r>
        <w:rPr>
          <w:rFonts w:hint="default" w:ascii="Times New Roman" w:hAnsi="Times New Roman" w:cs="Times New Roman"/>
          <w:spacing w:val="-20"/>
        </w:rPr>
        <w:t xml:space="preserve"> </w:t>
      </w:r>
      <w:r>
        <w:rPr>
          <w:rFonts w:hint="default" w:ascii="Times New Roman" w:hAnsi="Times New Roman" w:cs="Times New Roman"/>
        </w:rPr>
        <w:t>...</w:t>
      </w:r>
      <w:r>
        <w:rPr>
          <w:rFonts w:hint="default" w:ascii="Times New Roman" w:hAnsi="Times New Roman" w:cs="Times New Roman"/>
        </w:rPr>
        <w:fldChar w:fldCharType="end"/>
      </w:r>
    </w:p>
    <w:p>
      <w:pPr>
        <w:pStyle w:val="3"/>
        <w:spacing w:line="334" w:lineRule="exact"/>
        <w:ind w:left="1360"/>
        <w:rPr>
          <w:rFonts w:hint="default" w:ascii="Times New Roman" w:hAnsi="Times New Roman" w:cs="Times New Roman"/>
        </w:rPr>
      </w:pPr>
      <w:r>
        <w:rPr>
          <w:rFonts w:hint="default" w:ascii="Times New Roman" w:hAnsi="Times New Roman" w:cs="Times New Roman"/>
        </w:rPr>
        <w:t>Lin</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rPr>
        <w:t>e 3 can hold blocks 3, 7, 11, 15,</w:t>
      </w:r>
      <w:r>
        <w:rPr>
          <w:rFonts w:hint="default" w:ascii="Times New Roman" w:hAnsi="Times New Roman" w:cs="Times New Roman"/>
          <w:spacing w:val="-20"/>
        </w:rPr>
        <w:t xml:space="preserve"> </w:t>
      </w:r>
      <w:r>
        <w:rPr>
          <w:rFonts w:hint="default" w:ascii="Times New Roman" w:hAnsi="Times New Roman" w:cs="Times New Roman"/>
        </w:rPr>
        <w:t>...</w:t>
      </w:r>
      <w:r>
        <w:rPr>
          <w:rFonts w:hint="default" w:ascii="Times New Roman" w:hAnsi="Times New Roman" w:cs="Times New Roman"/>
        </w:rPr>
        <w:fldChar w:fldCharType="end"/>
      </w:r>
    </w:p>
    <w:p>
      <w:pPr>
        <w:pStyle w:val="3"/>
        <w:spacing w:before="1"/>
        <w:rPr>
          <w:rFonts w:hint="default" w:ascii="Times New Roman" w:hAnsi="Times New Roman" w:cs="Times New Roman"/>
        </w:rPr>
      </w:pPr>
    </w:p>
    <w:p>
      <w:pPr>
        <w:pStyle w:val="3"/>
        <w:tabs>
          <w:tab w:val="left" w:pos="3899"/>
        </w:tabs>
        <w:ind w:left="2000" w:right="1111" w:hanging="600"/>
        <w:rPr>
          <w:rFonts w:hint="default" w:ascii="Times New Roman" w:hAnsi="Times New Roman" w:cs="Times New Roman"/>
        </w:rPr>
      </w:pPr>
      <w:r>
        <w:rPr>
          <w:rFonts w:hint="default" w:ascii="Times New Roman" w:hAnsi="Times New Roman" w:cs="Times New Roman"/>
        </w:rPr>
        <w:t>Pa</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rPr>
        <w:t xml:space="preserve">da cara ini, </w:t>
      </w:r>
      <w:r>
        <w:rPr>
          <w:rFonts w:hint="default" w:ascii="Times New Roman" w:hAnsi="Times New Roman" w:cs="Times New Roman"/>
          <w:i/>
        </w:rPr>
        <w:t xml:space="preserve">address </w:t>
      </w:r>
      <w:r>
        <w:rPr>
          <w:rFonts w:hint="default" w:ascii="Times New Roman" w:hAnsi="Times New Roman" w:cs="Times New Roman"/>
        </w:rPr>
        <w:t xml:space="preserve">pada main memory dibagi 3 </w:t>
      </w:r>
      <w:r>
        <w:rPr>
          <w:rFonts w:hint="default" w:ascii="Times New Roman" w:hAnsi="Times New Roman" w:cs="Times New Roman"/>
          <w:i/>
        </w:rPr>
        <w:t>field</w:t>
      </w:r>
      <w:r>
        <w:rPr>
          <w:rFonts w:hint="default" w:ascii="Times New Roman" w:hAnsi="Times New Roman" w:cs="Times New Roman"/>
          <w:i/>
          <w:spacing w:val="-30"/>
        </w:rPr>
        <w:t xml:space="preserve"> </w:t>
      </w:r>
      <w:r>
        <w:rPr>
          <w:rFonts w:hint="default" w:ascii="Times New Roman" w:hAnsi="Times New Roman" w:cs="Times New Roman"/>
        </w:rPr>
        <w:t>atau</w:t>
      </w:r>
      <w:r>
        <w:rPr>
          <w:rFonts w:hint="default" w:ascii="Times New Roman" w:hAnsi="Times New Roman" w:cs="Times New Roman"/>
        </w:rPr>
        <w:fldChar w:fldCharType="end"/>
      </w:r>
      <w:r>
        <w:rPr>
          <w:rFonts w:hint="default" w:ascii="Times New Roman" w:hAnsi="Times New Roman" w:cs="Times New Roman"/>
        </w:rPr>
        <w:t xml:space="preserve"> bagian,</w:t>
      </w:r>
      <w:r>
        <w:rPr>
          <w:rFonts w:hint="default" w:ascii="Times New Roman" w:hAnsi="Times New Roman" w:cs="Times New Roman"/>
          <w:spacing w:val="-2"/>
        </w:rPr>
        <w:t xml:space="preserve"> </w:t>
      </w:r>
      <w:r>
        <w:rPr>
          <w:rFonts w:hint="default" w:ascii="Times New Roman" w:hAnsi="Times New Roman" w:cs="Times New Roman"/>
        </w:rPr>
        <w:t>yaitu:</w:t>
      </w:r>
      <w:r>
        <w:rPr>
          <w:rFonts w:hint="default" w:ascii="Times New Roman" w:hAnsi="Times New Roman" w:cs="Times New Roman"/>
          <w:spacing w:val="-2"/>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rPr>
        <w:t>o</w:t>
      </w:r>
      <w:r>
        <w:rPr>
          <w:rFonts w:hint="default" w:ascii="Times New Roman" w:hAnsi="Times New Roman" w:cs="Times New Roman"/>
        </w:rPr>
        <w:tab/>
      </w:r>
      <w:r>
        <w:rPr>
          <w:rFonts w:hint="default" w:ascii="Times New Roman" w:hAnsi="Times New Roman" w:cs="Times New Roman"/>
        </w:rPr>
        <w:t>Tag identifier.</w:t>
      </w:r>
      <w:r>
        <w:rPr>
          <w:rFonts w:hint="default" w:ascii="Times New Roman" w:hAnsi="Times New Roman" w:cs="Times New Roman"/>
        </w:rPr>
        <w:fldChar w:fldCharType="end"/>
      </w:r>
    </w:p>
    <w:p>
      <w:pPr>
        <w:pStyle w:val="7"/>
        <w:numPr>
          <w:ilvl w:val="0"/>
          <w:numId w:val="2"/>
        </w:numPr>
        <w:tabs>
          <w:tab w:val="left" w:pos="2360"/>
          <w:tab w:val="left" w:pos="2361"/>
        </w:tabs>
        <w:spacing w:before="0" w:after="0" w:line="333" w:lineRule="exact"/>
        <w:ind w:left="2360" w:right="0" w:hanging="363"/>
        <w:jc w:val="left"/>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Line number</w:t>
      </w:r>
      <w:r>
        <w:rPr>
          <w:rFonts w:hint="default" w:ascii="Times New Roman" w:hAnsi="Times New Roman" w:cs="Times New Roman"/>
          <w:spacing w:val="-4"/>
          <w:sz w:val="24"/>
        </w:rPr>
        <w:t xml:space="preserve"> </w:t>
      </w:r>
      <w:r>
        <w:rPr>
          <w:rFonts w:hint="default" w:ascii="Times New Roman" w:hAnsi="Times New Roman" w:cs="Times New Roman"/>
          <w:sz w:val="24"/>
        </w:rPr>
        <w:t>identifier</w:t>
      </w:r>
      <w:r>
        <w:rPr>
          <w:rFonts w:hint="default" w:ascii="Times New Roman" w:hAnsi="Times New Roman" w:cs="Times New Roman"/>
          <w:sz w:val="24"/>
        </w:rPr>
        <w:fldChar w:fldCharType="end"/>
      </w:r>
    </w:p>
    <w:p>
      <w:pPr>
        <w:pStyle w:val="7"/>
        <w:numPr>
          <w:ilvl w:val="0"/>
          <w:numId w:val="2"/>
        </w:numPr>
        <w:tabs>
          <w:tab w:val="left" w:pos="2360"/>
          <w:tab w:val="left" w:pos="2361"/>
        </w:tabs>
        <w:spacing w:before="1" w:after="0" w:line="240" w:lineRule="auto"/>
        <w:ind w:left="2360" w:right="0" w:hanging="363"/>
        <w:jc w:val="left"/>
        <w:rPr>
          <w:rFonts w:hint="default" w:ascii="Times New Roman" w:hAnsi="Times New Roman" w:cs="Times New Roman"/>
          <w:sz w:val="24"/>
        </w:rPr>
      </w:pPr>
      <w:r>
        <w:rPr>
          <w:rFonts w:hint="default" w:ascii="Times New Roman" w:hAnsi="Times New Roman" w:cs="Times New Roman"/>
          <w:sz w:val="24"/>
        </w:rPr>
        <w:t>Word identifier</w:t>
      </w:r>
      <w:r>
        <w:rPr>
          <w:rFonts w:hint="default" w:ascii="Times New Roman" w:hAnsi="Times New Roman" w:cs="Times New Roman"/>
          <w:spacing w:val="-8"/>
          <w:sz w:val="24"/>
        </w:rPr>
        <w:t xml:space="preserve"> </w:t>
      </w:r>
      <w:r>
        <w:rPr>
          <w:rFonts w:hint="default" w:ascii="Times New Roman" w:hAnsi="Times New Roman" w:cs="Times New Roman"/>
          <w:sz w:val="24"/>
        </w:rPr>
        <w:t>(offset)</w:t>
      </w:r>
    </w:p>
    <w:p>
      <w:pPr>
        <w:pStyle w:val="3"/>
        <w:spacing w:before="1"/>
        <w:rPr>
          <w:rFonts w:hint="default" w:ascii="Times New Roman" w:hAnsi="Times New Roman" w:cs="Times New Roman"/>
        </w:rPr>
      </w:pPr>
    </w:p>
    <w:p>
      <w:pPr>
        <w:spacing w:before="0"/>
        <w:ind w:left="1559" w:right="1861" w:hanging="159"/>
        <w:jc w:val="left"/>
        <w:rPr>
          <w:rFonts w:hint="default" w:ascii="Times New Roman" w:hAnsi="Times New Roman" w:cs="Times New Roman"/>
          <w:sz w:val="24"/>
        </w:rPr>
      </w:pPr>
      <w:r>
        <w:rPr>
          <w:rFonts w:hint="default" w:ascii="Times New Roman" w:hAnsi="Times New Roman" w:cs="Times New Roman"/>
          <w:i/>
          <w:sz w:val="24"/>
        </w:rPr>
        <w:t xml:space="preserve">Word identifier </w:t>
      </w:r>
      <w:r>
        <w:rPr>
          <w:rFonts w:hint="default" w:ascii="Times New Roman" w:hAnsi="Times New Roman" w:cs="Times New Roman"/>
          <w:sz w:val="24"/>
        </w:rPr>
        <w:t xml:space="preserve">berisi informasi tentang lokasi word atau unit </w:t>
      </w:r>
      <w:r>
        <w:rPr>
          <w:rFonts w:hint="default" w:ascii="Times New Roman" w:hAnsi="Times New Roman" w:cs="Times New Roman"/>
          <w:i/>
          <w:sz w:val="24"/>
        </w:rPr>
        <w:t xml:space="preserve">addressable </w:t>
      </w:r>
      <w:r>
        <w:rPr>
          <w:rFonts w:hint="default" w:ascii="Times New Roman" w:hAnsi="Times New Roman" w:cs="Times New Roman"/>
          <w:sz w:val="24"/>
        </w:rPr>
        <w:t>lainnya dalam line tertentu pada cache.</w:t>
      </w:r>
    </w:p>
    <w:p>
      <w:pPr>
        <w:pStyle w:val="3"/>
        <w:spacing w:before="13"/>
        <w:rPr>
          <w:rFonts w:hint="default" w:ascii="Times New Roman" w:hAnsi="Times New Roman" w:cs="Times New Roman"/>
          <w:sz w:val="23"/>
        </w:rPr>
      </w:pPr>
    </w:p>
    <w:p>
      <w:pPr>
        <w:pStyle w:val="3"/>
        <w:ind w:left="1559" w:right="83" w:hanging="279"/>
        <w:rPr>
          <w:rFonts w:hint="default" w:ascii="Times New Roman" w:hAnsi="Times New Roman" w:cs="Times New Roman"/>
        </w:rPr>
      </w:pPr>
      <w:r>
        <w:rPr>
          <w:rFonts w:hint="default" w:ascii="Times New Roman" w:hAnsi="Times New Roman" w:cs="Times New Roman"/>
          <w:i/>
        </w:rPr>
        <w:t xml:space="preserve">Line identifier </w:t>
      </w:r>
      <w:r>
        <w:rPr>
          <w:rFonts w:hint="default" w:ascii="Times New Roman" w:hAnsi="Times New Roman" w:cs="Times New Roman"/>
        </w:rPr>
        <w:t>berisi informasi tentang nomor fisik (bukan logika) line pada chace</w:t>
      </w:r>
    </w:p>
    <w:p>
      <w:pPr>
        <w:spacing w:before="1"/>
        <w:ind w:left="1400" w:right="0" w:firstLine="0"/>
        <w:jc w:val="left"/>
        <w:rPr>
          <w:rFonts w:hint="default" w:ascii="Times New Roman" w:hAnsi="Times New Roman" w:cs="Times New Roman"/>
          <w:sz w:val="24"/>
        </w:rPr>
      </w:pPr>
      <w:r>
        <w:rPr>
          <w:rFonts w:hint="default" w:ascii="Times New Roman" w:hAnsi="Times New Roman" w:cs="Times New Roman"/>
          <w:i/>
          <w:sz w:val="24"/>
        </w:rPr>
        <w:t xml:space="preserve">Tag identifier </w:t>
      </w:r>
      <w:r>
        <w:rPr>
          <w:rFonts w:hint="default" w:ascii="Times New Roman" w:hAnsi="Times New Roman" w:cs="Times New Roman"/>
          <w:sz w:val="24"/>
        </w:rPr>
        <w:t xml:space="preserve">disimpan pada cache bersama dengan blok pada </w:t>
      </w:r>
      <w:r>
        <w:rPr>
          <w:rFonts w:hint="default" w:ascii="Times New Roman" w:hAnsi="Times New Roman" w:cs="Times New Roman"/>
          <w:i/>
          <w:sz w:val="24"/>
        </w:rPr>
        <w:t>line</w:t>
      </w:r>
      <w:r>
        <w:rPr>
          <w:rFonts w:hint="default" w:ascii="Times New Roman" w:hAnsi="Times New Roman" w:cs="Times New Roman"/>
          <w:sz w:val="24"/>
        </w:rPr>
        <w:t>.</w:t>
      </w:r>
    </w:p>
    <w:p>
      <w:pPr>
        <w:spacing w:after="0"/>
        <w:jc w:val="left"/>
        <w:rPr>
          <w:rFonts w:hint="default" w:ascii="Times New Roman" w:hAnsi="Times New Roman" w:cs="Times New Roman"/>
          <w:sz w:val="24"/>
        </w:rPr>
        <w:sectPr>
          <w:type w:val="continuous"/>
          <w:pgSz w:w="11910" w:h="16840"/>
          <w:pgMar w:top="1500" w:right="1540" w:bottom="280" w:left="1220" w:header="720" w:footer="720" w:gutter="0"/>
        </w:sectPr>
      </w:pPr>
    </w:p>
    <w:p>
      <w:pPr>
        <w:pStyle w:val="7"/>
        <w:numPr>
          <w:ilvl w:val="0"/>
          <w:numId w:val="2"/>
        </w:numPr>
        <w:tabs>
          <w:tab w:val="left" w:pos="2320"/>
        </w:tabs>
        <w:spacing w:before="81" w:after="0" w:line="240" w:lineRule="auto"/>
        <w:ind w:left="2380" w:right="652" w:hanging="360"/>
        <w:jc w:val="both"/>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"https://2.bp.blogspot.com/-PE1xrgRaBpA/WBHlZVWaTZI/AAAAAAAABDk/nEnnc8tz-sYM7rTMIxVInJ8zOqq_g-OEgCLcB/s1600/Contoh%2BPengalamatan%2BAssociative%2BMapping.png"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Untuk setiap alamat memory yang dibuat oleh CPU, li</w:t>
      </w:r>
      <w:r>
        <w:rPr>
          <w:rFonts w:hint="default" w:ascii="Times New Roman" w:hAnsi="Times New Roman" w:cs="Times New Roman"/>
          <w:sz w:val="24"/>
        </w:rPr>
        <w:fldChar w:fldCharType="end"/>
      </w:r>
      <w:r>
        <w:rPr>
          <w:rFonts w:hint="default" w:ascii="Times New Roman" w:hAnsi="Times New Roman" w:cs="Times New Roman"/>
          <w:sz w:val="24"/>
        </w:rPr>
        <w:t xml:space="preserve">ne tertentu </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"https://2.bp.blogspot.com/-PE1xrgRaBpA/WBHlZVWaTZI/AAAAAAAABDk/nEnnc8tz-sYM7rTMIxVInJ8zOqq_g-OEgCLcB/s1600/Contoh%2BPengalamatan%2BAssociative%2BMapping.png"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yang menyimpan copy alamat tsb ditentukan,</w:t>
      </w:r>
      <w:r>
        <w:rPr>
          <w:rFonts w:hint="default" w:ascii="Times New Roman" w:hAnsi="Times New Roman" w:cs="Times New Roman"/>
          <w:sz w:val="24"/>
        </w:rPr>
        <w:fldChar w:fldCharType="end"/>
      </w:r>
      <w:r>
        <w:rPr>
          <w:rFonts w:hint="default" w:ascii="Times New Roman" w:hAnsi="Times New Roman" w:cs="Times New Roman"/>
          <w:sz w:val="24"/>
        </w:rPr>
        <w:t xml:space="preserve"> jika blok tempat </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"https://4.bp.blogspot.com/-CwhSVnv77mg/WBHl0XQWjuI/AAAAAAAABDo/bjK387GmLMoZJxZrUQ3GrEQPnYlitRkAwCLcB/s1600/Organisasi%2BK-Way%2BSet%2BAssociative%2BMapping.png"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lokasi data tersebut sudah dikopi</w:t>
      </w:r>
      <w:r>
        <w:rPr>
          <w:rFonts w:hint="default" w:ascii="Times New Roman" w:hAnsi="Times New Roman" w:cs="Times New Roman"/>
          <w:spacing w:val="-26"/>
          <w:sz w:val="24"/>
        </w:rPr>
        <w:t xml:space="preserve"> </w:t>
      </w:r>
      <w:r>
        <w:rPr>
          <w:rFonts w:hint="default" w:ascii="Times New Roman" w:hAnsi="Times New Roman" w:cs="Times New Roman"/>
          <w:sz w:val="24"/>
        </w:rPr>
        <w:t>dari</w:t>
      </w:r>
      <w:r>
        <w:rPr>
          <w:rFonts w:hint="default" w:ascii="Times New Roman" w:hAnsi="Times New Roman" w:cs="Times New Roman"/>
          <w:sz w:val="24"/>
        </w:rPr>
        <w:fldChar w:fldCharType="end"/>
      </w:r>
      <w:r>
        <w:rPr>
          <w:rFonts w:hint="default" w:ascii="Times New Roman" w:hAnsi="Times New Roman" w:cs="Times New Roman"/>
          <w:sz w:val="24"/>
        </w:rPr>
        <w:t xml:space="preserve"> main memory ke</w:t>
      </w:r>
      <w:r>
        <w:rPr>
          <w:rFonts w:hint="default" w:ascii="Times New Roman" w:hAnsi="Times New Roman" w:cs="Times New Roman"/>
          <w:spacing w:val="-11"/>
          <w:sz w:val="24"/>
        </w:rPr>
        <w:t xml:space="preserve"> </w:t>
      </w:r>
      <w:r>
        <w:rPr>
          <w:rFonts w:hint="default" w:ascii="Times New Roman" w:hAnsi="Times New Roman" w:cs="Times New Roman"/>
          <w:i/>
          <w:sz w:val="24"/>
        </w:rPr>
        <w:t>cache</w:t>
      </w:r>
      <w:r>
        <w:rPr>
          <w:rFonts w:hint="default" w:ascii="Times New Roman" w:hAnsi="Times New Roman" w:cs="Times New Roman"/>
          <w:sz w:val="24"/>
        </w:rPr>
        <w:t>.</w:t>
      </w:r>
    </w:p>
    <w:p>
      <w:pPr>
        <w:pStyle w:val="7"/>
        <w:numPr>
          <w:ilvl w:val="0"/>
          <w:numId w:val="2"/>
        </w:numPr>
        <w:tabs>
          <w:tab w:val="left" w:pos="2320"/>
        </w:tabs>
        <w:spacing w:before="0" w:after="0" w:line="240" w:lineRule="auto"/>
        <w:ind w:left="2380" w:right="674" w:hanging="360"/>
        <w:jc w:val="both"/>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"https://4.bp.blogspot.com/-CwhSVnv77mg/WBHl0XQWjuI/AAAAAAAABDo/bjK387GmLMoZJxZrUQ3GrEQPnYlitRkAwCLcB/s1600/Organisasi%2BK-Way%2BSet%2BAssociative%2BMapping.png" \h </w:instrText>
      </w:r>
      <w:r>
        <w:rPr>
          <w:rFonts w:hint="default" w:ascii="Times New Roman" w:hAnsi="Times New Roman" w:cs="Times New Roman"/>
        </w:rPr>
        <w:fldChar w:fldCharType="separate"/>
      </w:r>
      <w:r>
        <w:rPr>
          <w:rFonts w:hint="default" w:ascii="Times New Roman" w:hAnsi="Times New Roman" w:cs="Times New Roman"/>
          <w:i/>
          <w:sz w:val="24"/>
        </w:rPr>
        <w:t xml:space="preserve">Tag </w:t>
      </w:r>
      <w:r>
        <w:rPr>
          <w:rFonts w:hint="default" w:ascii="Times New Roman" w:hAnsi="Times New Roman" w:cs="Times New Roman"/>
          <w:sz w:val="24"/>
        </w:rPr>
        <w:t>yang ada pada line akan dicek untuk melihat apaka</w:t>
      </w:r>
      <w:r>
        <w:rPr>
          <w:rFonts w:hint="default" w:ascii="Times New Roman" w:hAnsi="Times New Roman" w:cs="Times New Roman"/>
          <w:sz w:val="24"/>
        </w:rPr>
        <w:fldChar w:fldCharType="end"/>
      </w:r>
      <w:r>
        <w:rPr>
          <w:rFonts w:hint="default" w:ascii="Times New Roman" w:hAnsi="Times New Roman" w:cs="Times New Roman"/>
          <w:sz w:val="24"/>
        </w:rPr>
        <w:t xml:space="preserve">h benar blok </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"https://4.bp.blogspot.com/-CwhSVnv77mg/WBHl0XQWjuI/AAAAAAAABDo/bjK387GmLMoZJxZrUQ3GrEQPnYlitRkAwCLcB/s1600/Organisasi%2BK-Way%2BSet%2BAssociative%2BMapping.png"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yang dimaksud ada line</w:t>
      </w:r>
      <w:r>
        <w:rPr>
          <w:rFonts w:hint="default" w:ascii="Times New Roman" w:hAnsi="Times New Roman" w:cs="Times New Roman"/>
          <w:spacing w:val="-5"/>
          <w:sz w:val="24"/>
        </w:rPr>
        <w:t xml:space="preserve"> </w:t>
      </w:r>
      <w:r>
        <w:rPr>
          <w:rFonts w:hint="default" w:ascii="Times New Roman" w:hAnsi="Times New Roman" w:cs="Times New Roman"/>
          <w:sz w:val="24"/>
        </w:rPr>
        <w:t>tsb.</w:t>
      </w:r>
      <w:r>
        <w:rPr>
          <w:rFonts w:hint="default" w:ascii="Times New Roman" w:hAnsi="Times New Roman" w:cs="Times New Roman"/>
          <w:sz w:val="24"/>
        </w:rPr>
        <w:fldChar w:fldCharType="end"/>
      </w:r>
    </w:p>
    <w:p>
      <w:pPr>
        <w:pStyle w:val="3"/>
        <w:ind w:left="2332"/>
        <w:rPr>
          <w:rFonts w:hint="default" w:ascii="Times New Roman" w:hAnsi="Times New Roman" w:cs="Times New Roman"/>
          <w:sz w:val="20"/>
        </w:rPr>
      </w:pPr>
      <w:r>
        <w:rPr>
          <w:rFonts w:hint="default" w:ascii="Times New Roman" w:hAnsi="Times New Roman" w:cs="Times New Roman"/>
          <w:sz w:val="20"/>
        </w:rPr>
        <w:drawing>
          <wp:inline distT="0" distB="0" distL="0" distR="0">
            <wp:extent cx="3031490" cy="19424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3031868" cy="1942528"/>
                    </a:xfrm>
                    <a:prstGeom prst="rect">
                      <a:avLst/>
                    </a:prstGeom>
                  </pic:spPr>
                </pic:pic>
              </a:graphicData>
            </a:graphic>
          </wp:inline>
        </w:drawing>
      </w:r>
    </w:p>
    <w:p>
      <w:pPr>
        <w:pStyle w:val="3"/>
        <w:spacing w:before="28"/>
        <w:ind w:left="2035" w:right="1683"/>
        <w:jc w:val="cente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"https://4.bp.blogspot.com/-CwhSVnv77mg/WBHl0XQWjuI/AAAAAAAABDo/bjK387GmLMoZJxZrUQ3GrEQPnYlitRkAwCLcB/s1600/Organisasi%2BK-Way%2BSet%2BAssociative%2BMapping.png" \h </w:instrText>
      </w:r>
      <w:r>
        <w:rPr>
          <w:rFonts w:hint="default" w:ascii="Times New Roman" w:hAnsi="Times New Roman" w:cs="Times New Roman"/>
        </w:rPr>
        <w:fldChar w:fldCharType="separate"/>
      </w:r>
      <w:r>
        <w:rPr>
          <w:rFonts w:hint="default" w:ascii="Times New Roman" w:hAnsi="Times New Roman" w:cs="Times New Roman"/>
        </w:rPr>
        <w:t>Gambar 2.1 : Gambar Organisasi Direct Mapping.</w:t>
      </w:r>
      <w:r>
        <w:rPr>
          <w:rFonts w:hint="default" w:ascii="Times New Roman" w:hAnsi="Times New Roman" w:cs="Times New Roman"/>
        </w:rPr>
        <w:fldChar w:fldCharType="end"/>
      </w:r>
    </w:p>
    <w:p>
      <w:pPr>
        <w:pStyle w:val="3"/>
        <w:spacing w:before="10"/>
        <w:rPr>
          <w:rFonts w:hint="default" w:ascii="Times New Roman" w:hAnsi="Times New Roman" w:cs="Times New Roman"/>
          <w:sz w:val="23"/>
        </w:rPr>
      </w:pPr>
    </w:p>
    <w:p>
      <w:pPr>
        <w:pStyle w:val="3"/>
        <w:ind w:left="580"/>
        <w:rPr>
          <w:rFonts w:hint="default" w:ascii="Times New Roman" w:hAnsi="Times New Roman" w:cs="Times New Roman"/>
        </w:rPr>
      </w:pPr>
      <w:r>
        <w:rPr>
          <w:rFonts w:hint="default" w:ascii="Times New Roman" w:hAnsi="Times New Roman" w:cs="Times New Roman"/>
        </w:rPr>
        <w:t xml:space="preserve">Keuntungan </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rPr>
        <w:t>M</w: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"https://2.bp.blogspot.com/-PE1xrgRaBpA/WBHlZVWaTZI/AAAAAAAABDk/nEnnc8tz-sYM7rTMIxVInJ8zOqq_g-OEgCLcB/s1600/Contoh%2BPengalamatan%2BAssociative%2BMapping.png" \h </w:instrText>
      </w:r>
      <w:r>
        <w:rPr>
          <w:rFonts w:hint="default" w:ascii="Times New Roman" w:hAnsi="Times New Roman" w:cs="Times New Roman"/>
        </w:rPr>
        <w:fldChar w:fldCharType="separate"/>
      </w:r>
      <w:r>
        <w:rPr>
          <w:rFonts w:hint="default" w:ascii="Times New Roman" w:hAnsi="Times New Roman" w:cs="Times New Roman"/>
        </w:rPr>
        <w:t>enggunakan Direct Mapping antara lain :</w:t>
      </w:r>
      <w:r>
        <w:rPr>
          <w:rFonts w:hint="default" w:ascii="Times New Roman" w:hAnsi="Times New Roman" w:cs="Times New Roman"/>
        </w:rPr>
        <w:fldChar w:fldCharType="end"/>
      </w:r>
    </w:p>
    <w:p>
      <w:pPr>
        <w:pStyle w:val="7"/>
        <w:numPr>
          <w:ilvl w:val="1"/>
          <w:numId w:val="1"/>
        </w:numPr>
        <w:tabs>
          <w:tab w:val="left" w:pos="1300"/>
        </w:tabs>
        <w:spacing w:before="2" w:after="0" w:line="334" w:lineRule="exact"/>
        <w:ind w:left="1300" w:right="0" w:hanging="300"/>
        <w:jc w:val="left"/>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 xml:space="preserve">Mudah </w:t>
      </w:r>
      <w:r>
        <w:rPr>
          <w:rFonts w:hint="default" w:ascii="Times New Roman" w:hAnsi="Times New Roman" w:cs="Times New Roman"/>
          <w:sz w:val="24"/>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"https://2.bp.blogspot.com/-PE1xrgRaBpA/WBHlZVWaTZI/AAAAAAAABDk/nEnnc8tz-sYM7rTMIxVInJ8zOqq_g-OEgCLcB/s1600/Contoh%2BPengalamatan%2BAssociative%2BMapping.png"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dan Murah</w:t>
      </w:r>
      <w:r>
        <w:rPr>
          <w:rFonts w:hint="default" w:ascii="Times New Roman" w:hAnsi="Times New Roman" w:cs="Times New Roman"/>
          <w:spacing w:val="-2"/>
          <w:sz w:val="24"/>
        </w:rPr>
        <w:t xml:space="preserve"> </w:t>
      </w:r>
      <w:r>
        <w:rPr>
          <w:rFonts w:hint="default" w:ascii="Times New Roman" w:hAnsi="Times New Roman" w:cs="Times New Roman"/>
          <w:sz w:val="24"/>
        </w:rPr>
        <w:t>diimplementasikan</w:t>
      </w:r>
      <w:r>
        <w:rPr>
          <w:rFonts w:hint="default" w:ascii="Times New Roman" w:hAnsi="Times New Roman" w:cs="Times New Roman"/>
          <w:sz w:val="24"/>
        </w:rPr>
        <w:fldChar w:fldCharType="end"/>
      </w:r>
    </w:p>
    <w:p>
      <w:pPr>
        <w:pStyle w:val="7"/>
        <w:numPr>
          <w:ilvl w:val="1"/>
          <w:numId w:val="1"/>
        </w:numPr>
        <w:tabs>
          <w:tab w:val="left" w:pos="1300"/>
        </w:tabs>
        <w:spacing w:before="0" w:after="0" w:line="240" w:lineRule="auto"/>
        <w:ind w:left="580" w:right="1490" w:firstLine="420"/>
        <w:jc w:val="left"/>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 xml:space="preserve">Mudah </w:t>
      </w:r>
      <w:r>
        <w:rPr>
          <w:rFonts w:hint="default" w:ascii="Times New Roman" w:hAnsi="Times New Roman" w:cs="Times New Roman"/>
          <w:sz w:val="24"/>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"https://2.bp.blogspot.com/-PE1xrgRaBpA/WBHlZVWaTZI/AAAAAAAABDk/nEnnc8tz-sYM7rTMIxVInJ8zOqq_g-OEgCLcB/s1600/Contoh%2BPengalamatan%2BAssociative%2BMapping.png"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untuk menentukan letak salinan data main memory</w:t>
      </w:r>
      <w:r>
        <w:rPr>
          <w:rFonts w:hint="default" w:ascii="Times New Roman" w:hAnsi="Times New Roman" w:cs="Times New Roman"/>
          <w:sz w:val="24"/>
        </w:rPr>
        <w:fldChar w:fldCharType="end"/>
      </w:r>
      <w:r>
        <w:rPr>
          <w:rFonts w:hint="default" w:ascii="Times New Roman" w:hAnsi="Times New Roman" w:cs="Times New Roman"/>
          <w:sz w:val="24"/>
        </w:rPr>
        <w:t xml:space="preserve"> pada </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ch</w:t>
      </w:r>
      <w:r>
        <w:rPr>
          <w:rFonts w:hint="default" w:ascii="Times New Roman" w:hAnsi="Times New Roman" w:cs="Times New Roman"/>
          <w:sz w:val="24"/>
        </w:rPr>
        <w:fldChar w:fldCharType="end"/>
      </w:r>
      <w:r>
        <w:rPr>
          <w:rFonts w:hint="default" w:ascii="Times New Roman" w:hAnsi="Times New Roman" w:cs="Times New Roman"/>
          <w:sz w:val="24"/>
        </w:rPr>
        <w:t>ace. Kerugian m</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enggunakan Direct Mapping antara lain</w:t>
      </w:r>
      <w:r>
        <w:rPr>
          <w:rFonts w:hint="default" w:ascii="Times New Roman" w:hAnsi="Times New Roman" w:cs="Times New Roman"/>
          <w:spacing w:val="-22"/>
          <w:sz w:val="24"/>
        </w:rPr>
        <w:t xml:space="preserve"> </w:t>
      </w:r>
      <w:r>
        <w:rPr>
          <w:rFonts w:hint="default" w:ascii="Times New Roman" w:hAnsi="Times New Roman" w:cs="Times New Roman"/>
          <w:sz w:val="24"/>
        </w:rPr>
        <w:t>:</w:t>
      </w:r>
      <w:r>
        <w:rPr>
          <w:rFonts w:hint="default" w:ascii="Times New Roman" w:hAnsi="Times New Roman" w:cs="Times New Roman"/>
          <w:sz w:val="24"/>
        </w:rPr>
        <w:fldChar w:fldCharType="end"/>
      </w:r>
    </w:p>
    <w:p>
      <w:pPr>
        <w:pStyle w:val="7"/>
        <w:numPr>
          <w:ilvl w:val="2"/>
          <w:numId w:val="1"/>
        </w:numPr>
        <w:tabs>
          <w:tab w:val="left" w:pos="1480"/>
        </w:tabs>
        <w:spacing w:before="0" w:after="0" w:line="334" w:lineRule="exact"/>
        <w:ind w:left="1480" w:right="0" w:hanging="300"/>
        <w:jc w:val="left"/>
        <w:rPr>
          <w:rFonts w:hint="default" w:ascii="Times New Roman" w:hAnsi="Times New Roman" w:cs="Times New Roman"/>
          <w:sz w:val="24"/>
        </w:rPr>
      </w:pPr>
      <w:r>
        <w:rPr>
          <w:rFonts w:hint="default" w:ascii="Times New Roman" w:hAnsi="Times New Roman" w:cs="Times New Roman"/>
          <w:sz w:val="24"/>
        </w:rPr>
        <w:t>S</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 xml:space="preserve">etiap blok </w:t>
      </w:r>
      <w:r>
        <w:rPr>
          <w:rFonts w:hint="default" w:ascii="Times New Roman" w:hAnsi="Times New Roman" w:cs="Times New Roman"/>
          <w:i/>
          <w:sz w:val="24"/>
        </w:rPr>
        <w:t xml:space="preserve">main memory </w:t>
      </w:r>
      <w:r>
        <w:rPr>
          <w:rFonts w:hint="default" w:ascii="Times New Roman" w:hAnsi="Times New Roman" w:cs="Times New Roman"/>
          <w:sz w:val="24"/>
        </w:rPr>
        <w:t>hanya dipetakan pada 1 line</w:t>
      </w:r>
      <w:r>
        <w:rPr>
          <w:rFonts w:hint="default" w:ascii="Times New Roman" w:hAnsi="Times New Roman" w:cs="Times New Roman"/>
          <w:spacing w:val="-9"/>
          <w:sz w:val="24"/>
        </w:rPr>
        <w:t xml:space="preserve"> </w:t>
      </w:r>
      <w:r>
        <w:rPr>
          <w:rFonts w:hint="default" w:ascii="Times New Roman" w:hAnsi="Times New Roman" w:cs="Times New Roman"/>
          <w:sz w:val="24"/>
        </w:rPr>
        <w:t>saja.</w:t>
      </w:r>
      <w:r>
        <w:rPr>
          <w:rFonts w:hint="default" w:ascii="Times New Roman" w:hAnsi="Times New Roman" w:cs="Times New Roman"/>
          <w:sz w:val="24"/>
        </w:rPr>
        <w:fldChar w:fldCharType="end"/>
      </w:r>
    </w:p>
    <w:p>
      <w:pPr>
        <w:pStyle w:val="7"/>
        <w:numPr>
          <w:ilvl w:val="2"/>
          <w:numId w:val="1"/>
        </w:numPr>
        <w:tabs>
          <w:tab w:val="left" w:pos="1420"/>
        </w:tabs>
        <w:spacing w:before="0" w:after="0" w:line="240" w:lineRule="auto"/>
        <w:ind w:left="580" w:right="450" w:firstLine="600"/>
        <w:jc w:val="left"/>
        <w:rPr>
          <w:rFonts w:hint="default" w:ascii="Times New Roman" w:hAnsi="Times New Roman" w:cs="Times New Roman"/>
          <w:sz w:val="24"/>
        </w:rPr>
        <w:sectPr>
          <w:pgSz w:w="11910" w:h="16840"/>
          <w:pgMar w:top="1340" w:right="1540" w:bottom="280" w:left="1220" w:header="720" w:footer="720" w:gutter="0"/>
        </w:sectPr>
      </w:pPr>
      <w:r>
        <w:rPr>
          <w:rFonts w:hint="default" w:ascii="Times New Roman" w:hAnsi="Times New Roman" w:cs="Times New Roman"/>
        </w:rPr>
        <w:drawing>
          <wp:anchor distT="0" distB="0" distL="0" distR="0" simplePos="0" relativeHeight="251416576" behindDoc="1" locked="0" layoutInCell="1" allowOverlap="1">
            <wp:simplePos x="0" y="0"/>
            <wp:positionH relativeFrom="page">
              <wp:posOffset>1978025</wp:posOffset>
            </wp:positionH>
            <wp:positionV relativeFrom="paragraph">
              <wp:posOffset>1224915</wp:posOffset>
            </wp:positionV>
            <wp:extent cx="3343910" cy="3216910"/>
            <wp:effectExtent l="0" t="0" r="8890" b="1397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3343655" cy="3216910"/>
                    </a:xfrm>
                    <a:prstGeom prst="rect">
                      <a:avLst/>
                    </a:prstGeom>
                  </pic:spPr>
                </pic:pic>
              </a:graphicData>
            </a:graphic>
          </wp:anchor>
        </w:drawing>
      </w:r>
      <w:r>
        <w:rPr>
          <w:rFonts w:hint="default" w:ascii="Times New Roman" w:hAnsi="Times New Roman" w:cs="Times New Roman"/>
          <w:sz w:val="24"/>
        </w:rPr>
        <w:t>Ter</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 xml:space="preserve">kait dengan sifat lokal pada </w:t>
      </w:r>
      <w:r>
        <w:rPr>
          <w:rFonts w:hint="default" w:ascii="Times New Roman" w:hAnsi="Times New Roman" w:cs="Times New Roman"/>
          <w:i/>
          <w:sz w:val="24"/>
        </w:rPr>
        <w:t>main memory</w:t>
      </w:r>
      <w:r>
        <w:rPr>
          <w:rFonts w:hint="default" w:ascii="Times New Roman" w:hAnsi="Times New Roman" w:cs="Times New Roman"/>
          <w:sz w:val="24"/>
        </w:rPr>
        <w:t>, sangat mungkin</w:t>
      </w:r>
      <w:r>
        <w:rPr>
          <w:rFonts w:hint="default" w:ascii="Times New Roman" w:hAnsi="Times New Roman" w:cs="Times New Roman"/>
          <w:sz w:val="24"/>
        </w:rPr>
        <w:fldChar w:fldCharType="end"/>
      </w:r>
      <w:r>
        <w:rPr>
          <w:rFonts w:hint="default" w:ascii="Times New Roman" w:hAnsi="Times New Roman" w:cs="Times New Roman"/>
          <w:sz w:val="24"/>
        </w:rPr>
        <w:t xml:space="preserve"> mengakses blok yang di</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 xml:space="preserve">petakan pada </w:t>
      </w:r>
      <w:r>
        <w:rPr>
          <w:rFonts w:hint="default" w:ascii="Times New Roman" w:hAnsi="Times New Roman" w:cs="Times New Roman"/>
          <w:i/>
          <w:sz w:val="24"/>
        </w:rPr>
        <w:t xml:space="preserve">line </w:t>
      </w:r>
      <w:r>
        <w:rPr>
          <w:rFonts w:hint="default" w:ascii="Times New Roman" w:hAnsi="Times New Roman" w:cs="Times New Roman"/>
          <w:sz w:val="24"/>
        </w:rPr>
        <w:t xml:space="preserve">yang sama pada </w:t>
      </w:r>
      <w:r>
        <w:rPr>
          <w:rFonts w:hint="default" w:ascii="Times New Roman" w:hAnsi="Times New Roman" w:cs="Times New Roman"/>
          <w:i/>
          <w:sz w:val="24"/>
        </w:rPr>
        <w:t>cache</w:t>
      </w:r>
      <w:r>
        <w:rPr>
          <w:rFonts w:hint="default" w:ascii="Times New Roman" w:hAnsi="Times New Roman" w:cs="Times New Roman"/>
          <w:sz w:val="24"/>
        </w:rPr>
        <w:t>. Blok</w:t>
      </w:r>
      <w:r>
        <w:rPr>
          <w:rFonts w:hint="default" w:ascii="Times New Roman" w:hAnsi="Times New Roman" w:cs="Times New Roman"/>
          <w:sz w:val="24"/>
        </w:rPr>
        <w:fldChar w:fldCharType="end"/>
      </w:r>
      <w:r>
        <w:rPr>
          <w:rFonts w:hint="default" w:ascii="Times New Roman" w:hAnsi="Times New Roman" w:cs="Times New Roman"/>
          <w:sz w:val="24"/>
        </w:rPr>
        <w:t xml:space="preserve"> seperti ini akan menyebabka</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n seringnya sapu masuk dan keluar data</w:t>
      </w:r>
      <w:r>
        <w:rPr>
          <w:rFonts w:hint="default" w:ascii="Times New Roman" w:hAnsi="Times New Roman" w:cs="Times New Roman"/>
          <w:sz w:val="24"/>
        </w:rPr>
        <w:fldChar w:fldCharType="end"/>
      </w:r>
      <w:r>
        <w:rPr>
          <w:rFonts w:hint="default" w:ascii="Times New Roman" w:hAnsi="Times New Roman" w:cs="Times New Roman"/>
          <w:sz w:val="24"/>
        </w:rPr>
        <w:t xml:space="preserve"> ke/dari </w:t>
      </w:r>
      <w:r>
        <w:rPr>
          <w:rFonts w:hint="default" w:ascii="Times New Roman" w:hAnsi="Times New Roman" w:cs="Times New Roman"/>
          <w:i/>
          <w:sz w:val="24"/>
        </w:rPr>
        <w:t>cache</w:t>
      </w:r>
      <w:r>
        <w:rPr>
          <w:rFonts w:hint="default" w:ascii="Times New Roman" w:hAnsi="Times New Roman" w:cs="Times New Roman"/>
          <w:sz w:val="24"/>
        </w:rPr>
        <w:t xml:space="preserve">, sehingga </w:t>
      </w:r>
      <w:r>
        <w:rPr>
          <w:rFonts w:hint="default" w:ascii="Times New Roman" w:hAnsi="Times New Roman" w:cs="Times New Roman"/>
          <w:i/>
          <w:sz w:val="24"/>
        </w:rPr>
        <w:t xml:space="preserve">hit ratio </w:t>
      </w:r>
      <w:r>
        <w:rPr>
          <w:rFonts w:hint="default" w:ascii="Times New Roman" w:hAnsi="Times New Roman" w:cs="Times New Roman"/>
          <w:sz w:val="24"/>
        </w:rPr>
        <w:t>menge</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 xml:space="preserve">cil. </w:t>
      </w:r>
      <w:r>
        <w:rPr>
          <w:rFonts w:hint="default" w:ascii="Times New Roman" w:hAnsi="Times New Roman" w:cs="Times New Roman"/>
          <w:i/>
          <w:sz w:val="24"/>
        </w:rPr>
        <w:t xml:space="preserve">Hit ratio </w:t>
      </w:r>
      <w:r>
        <w:rPr>
          <w:rFonts w:hint="default" w:ascii="Times New Roman" w:hAnsi="Times New Roman" w:cs="Times New Roman"/>
          <w:sz w:val="24"/>
        </w:rPr>
        <w:t>adalah</w:t>
      </w:r>
      <w:r>
        <w:rPr>
          <w:rFonts w:hint="default" w:ascii="Times New Roman" w:hAnsi="Times New Roman" w:cs="Times New Roman"/>
          <w:spacing w:val="-36"/>
          <w:sz w:val="24"/>
        </w:rPr>
        <w:t xml:space="preserve"> </w:t>
      </w:r>
      <w:r>
        <w:rPr>
          <w:rFonts w:hint="default" w:ascii="Times New Roman" w:hAnsi="Times New Roman" w:cs="Times New Roman"/>
          <w:sz w:val="24"/>
        </w:rPr>
        <w:t>perbandingan</w:t>
      </w:r>
      <w:r>
        <w:rPr>
          <w:rFonts w:hint="default" w:ascii="Times New Roman" w:hAnsi="Times New Roman" w:cs="Times New Roman"/>
          <w:sz w:val="24"/>
        </w:rPr>
        <w:fldChar w:fldCharType="end"/>
      </w:r>
      <w:r>
        <w:rPr>
          <w:rFonts w:hint="default" w:ascii="Times New Roman" w:hAnsi="Times New Roman" w:cs="Times New Roman"/>
          <w:sz w:val="24"/>
        </w:rPr>
        <w:t xml:space="preserve"> antara jumlah ditemukannya data pada cache denga</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n jumlah usaha</w:t>
      </w:r>
      <w:r>
        <w:rPr>
          <w:rFonts w:hint="default" w:ascii="Times New Roman" w:hAnsi="Times New Roman" w:cs="Times New Roman"/>
          <w:sz w:val="24"/>
        </w:rPr>
        <w:fldChar w:fldCharType="end"/>
      </w:r>
      <w:r>
        <w:rPr>
          <w:rFonts w:hint="default" w:ascii="Times New Roman" w:hAnsi="Times New Roman" w:cs="Times New Roman"/>
          <w:sz w:val="24"/>
        </w:rPr>
        <w:t xml:space="preserve"> mengakses</w:t>
      </w:r>
      <w:r>
        <w:rPr>
          <w:rFonts w:hint="default" w:ascii="Times New Roman" w:hAnsi="Times New Roman" w:cs="Times New Roman"/>
          <w:spacing w:val="-3"/>
          <w:sz w:val="24"/>
        </w:rPr>
        <w:t xml:space="preserve"> </w:t>
      </w:r>
      <w:r>
        <w:rPr>
          <w:rFonts w:hint="default" w:ascii="Times New Roman" w:hAnsi="Times New Roman" w:cs="Times New Roman"/>
          <w:i/>
          <w:sz w:val="24"/>
        </w:rPr>
        <w:t>cache</w:t>
      </w:r>
    </w:p>
    <w:p>
      <w:pPr>
        <w:pStyle w:val="3"/>
        <w:rPr>
          <w:rFonts w:hint="default" w:ascii="Times New Roman" w:hAnsi="Times New Roman" w:cs="Times New Roman"/>
          <w:sz w:val="20"/>
        </w:rPr>
      </w:pPr>
    </w:p>
    <w:p>
      <w:pPr>
        <w:pStyle w:val="3"/>
        <w:spacing w:before="3"/>
        <w:rPr>
          <w:rFonts w:hint="default" w:ascii="Times New Roman" w:hAnsi="Times New Roman" w:cs="Times New Roman"/>
          <w:sz w:val="20"/>
        </w:rPr>
      </w:pPr>
    </w:p>
    <w:p>
      <w:pPr>
        <w:pStyle w:val="3"/>
        <w:spacing w:before="101" w:line="305" w:lineRule="exact"/>
        <w:ind w:left="178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rPr>
        <w:t>Gambar 2.2 : Gambar Contoh Pengalamatan Direct Mapping.</w:t>
      </w:r>
      <w:r>
        <w:rPr>
          <w:rFonts w:hint="default" w:ascii="Times New Roman" w:hAnsi="Times New Roman" w:cs="Times New Roman"/>
        </w:rPr>
        <w:fldChar w:fldCharType="end"/>
      </w:r>
    </w:p>
    <w:p>
      <w:pPr>
        <w:spacing w:before="0" w:line="305" w:lineRule="exact"/>
        <w:ind w:left="580" w:right="0" w:firstLine="0"/>
        <w:jc w:val="both"/>
        <w:rPr>
          <w:rFonts w:hint="default" w:ascii="Times New Roman" w:hAnsi="Times New Roman" w:cs="Times New Roman"/>
          <w:sz w:val="24"/>
        </w:rPr>
      </w:pPr>
      <w:r>
        <w:rPr>
          <w:rFonts w:hint="default" w:ascii="Times New Roman" w:hAnsi="Times New Roman" w:cs="Times New Roman"/>
          <w:sz w:val="24"/>
        </w:rPr>
        <w:t xml:space="preserve">Ringkasan </w:t>
      </w:r>
      <w:r>
        <w:rPr>
          <w:rFonts w:hint="default" w:ascii="Times New Roman" w:hAnsi="Times New Roman" w:cs="Times New Roman"/>
        </w:rPr>
        <w:fldChar w:fldCharType="begin"/>
      </w:r>
      <w:r>
        <w:rPr>
          <w:rFonts w:hint="default" w:ascii="Times New Roman" w:hAnsi="Times New Roman" w:cs="Times New Roman"/>
        </w:rPr>
        <w:instrText xml:space="preserve"> HYPERLINK "https://2.bp.blogspot.com/-3DXyQBgwNQo/WBHlBBg6oQI/AAAAAAAABDU/jkpEOV0d1Jsaay0YAjoaLB7hii-ZARrYQCLcB/s1600/Organisasi%2BAssociative%2BMapping.png" \h </w:instrText>
      </w:r>
      <w:r>
        <w:rPr>
          <w:rFonts w:hint="default" w:ascii="Times New Roman" w:hAnsi="Times New Roman" w:cs="Times New Roman"/>
        </w:rPr>
        <w:fldChar w:fldCharType="separate"/>
      </w:r>
      <w:r>
        <w:rPr>
          <w:rFonts w:hint="default" w:ascii="Times New Roman" w:hAnsi="Times New Roman" w:cs="Times New Roman"/>
          <w:i/>
          <w:sz w:val="24"/>
        </w:rPr>
        <w:t xml:space="preserve">direct mapping </w:t>
      </w:r>
      <w:r>
        <w:rPr>
          <w:rFonts w:hint="default" w:ascii="Times New Roman" w:hAnsi="Times New Roman" w:cs="Times New Roman"/>
          <w:sz w:val="24"/>
        </w:rPr>
        <w:t>nampak pada tabel berikut:</w:t>
      </w:r>
      <w:r>
        <w:rPr>
          <w:rFonts w:hint="default" w:ascii="Times New Roman" w:hAnsi="Times New Roman" w:cs="Times New Roman"/>
          <w:sz w:val="24"/>
        </w:rPr>
        <w:fldChar w:fldCharType="end"/>
      </w:r>
    </w:p>
    <w:tbl>
      <w:tblPr>
        <w:tblStyle w:val="5"/>
        <w:tblW w:w="8506" w:type="dxa"/>
        <w:tblInd w:w="5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80"/>
        <w:gridCol w:w="39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76" w:hRule="atLeast"/>
        </w:trPr>
        <w:tc>
          <w:tcPr>
            <w:tcW w:w="4580" w:type="dxa"/>
          </w:tcPr>
          <w:p>
            <w:pPr>
              <w:pStyle w:val="8"/>
              <w:ind w:left="109"/>
              <w:rPr>
                <w:rFonts w:hint="default" w:ascii="Times New Roman" w:hAnsi="Times New Roman" w:cs="Times New Roman"/>
                <w:b/>
                <w:sz w:val="24"/>
              </w:rPr>
            </w:pPr>
            <w:r>
              <w:rPr>
                <w:rFonts w:hint="default" w:ascii="Times New Roman" w:hAnsi="Times New Roman" w:cs="Times New Roman"/>
                <w:b/>
                <w:sz w:val="24"/>
              </w:rPr>
              <w:t>Item</w:t>
            </w:r>
          </w:p>
        </w:tc>
        <w:tc>
          <w:tcPr>
            <w:tcW w:w="3926" w:type="dxa"/>
          </w:tcPr>
          <w:p>
            <w:pPr>
              <w:pStyle w:val="8"/>
              <w:rPr>
                <w:rFonts w:hint="default" w:ascii="Times New Roman" w:hAnsi="Times New Roman" w:cs="Times New Roman"/>
                <w:b/>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b/>
                <w:sz w:val="24"/>
              </w:rPr>
              <w:t>Keterangan</w:t>
            </w:r>
            <w:r>
              <w:rPr>
                <w:rFonts w:hint="default" w:ascii="Times New Roman" w:hAnsi="Times New Roman" w:cs="Times New Roman"/>
                <w:b/>
                <w:sz w:val="24"/>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76" w:hRule="atLeast"/>
        </w:trPr>
        <w:tc>
          <w:tcPr>
            <w:tcW w:w="4580" w:type="dxa"/>
          </w:tcPr>
          <w:p>
            <w:pPr>
              <w:pStyle w:val="8"/>
              <w:ind w:left="109"/>
              <w:rPr>
                <w:rFonts w:hint="default" w:ascii="Times New Roman" w:hAnsi="Times New Roman" w:cs="Times New Roman"/>
                <w:sz w:val="24"/>
              </w:rPr>
            </w:pPr>
            <w:r>
              <w:rPr>
                <w:rFonts w:hint="default" w:ascii="Times New Roman" w:hAnsi="Times New Roman" w:cs="Times New Roman"/>
                <w:sz w:val="24"/>
              </w:rPr>
              <w:t>Panjang ala</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mat</w:t>
            </w:r>
            <w:r>
              <w:rPr>
                <w:rFonts w:hint="default" w:ascii="Times New Roman" w:hAnsi="Times New Roman" w:cs="Times New Roman"/>
                <w:sz w:val="24"/>
              </w:rPr>
              <w:fldChar w:fldCharType="end"/>
            </w:r>
          </w:p>
        </w:tc>
        <w:tc>
          <w:tcPr>
            <w:tcW w:w="3926" w:type="dxa"/>
          </w:tcPr>
          <w:p>
            <w:pPr>
              <w:pStyle w:val="8"/>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(s+w) bits</w:t>
            </w:r>
            <w:r>
              <w:rPr>
                <w:rFonts w:hint="default" w:ascii="Times New Roman" w:hAnsi="Times New Roman" w:cs="Times New Roman"/>
                <w:sz w:val="24"/>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76" w:hRule="atLeast"/>
        </w:trPr>
        <w:tc>
          <w:tcPr>
            <w:tcW w:w="4580" w:type="dxa"/>
          </w:tcPr>
          <w:p>
            <w:pPr>
              <w:pStyle w:val="8"/>
              <w:ind w:left="109"/>
              <w:rPr>
                <w:rFonts w:hint="default" w:ascii="Times New Roman" w:hAnsi="Times New Roman" w:cs="Times New Roman"/>
                <w:sz w:val="24"/>
              </w:rPr>
            </w:pPr>
            <w:r>
              <w:rPr>
                <w:rFonts w:hint="default" w:ascii="Times New Roman" w:hAnsi="Times New Roman" w:cs="Times New Roman"/>
                <w:sz w:val="24"/>
              </w:rPr>
              <w:t>Jumlah uni</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t yang dapat dialamati</w:t>
            </w:r>
            <w:r>
              <w:rPr>
                <w:rFonts w:hint="default" w:ascii="Times New Roman" w:hAnsi="Times New Roman" w:cs="Times New Roman"/>
                <w:sz w:val="24"/>
              </w:rPr>
              <w:fldChar w:fldCharType="end"/>
            </w:r>
          </w:p>
        </w:tc>
        <w:tc>
          <w:tcPr>
            <w:tcW w:w="3926" w:type="dxa"/>
          </w:tcPr>
          <w:p>
            <w:pPr>
              <w:pStyle w:val="8"/>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2s+w words or bytes</w:t>
            </w:r>
            <w:r>
              <w:rPr>
                <w:rFonts w:hint="default" w:ascii="Times New Roman" w:hAnsi="Times New Roman" w:cs="Times New Roman"/>
                <w:sz w:val="24"/>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75" w:hRule="atLeast"/>
        </w:trPr>
        <w:tc>
          <w:tcPr>
            <w:tcW w:w="4580" w:type="dxa"/>
          </w:tcPr>
          <w:p>
            <w:pPr>
              <w:pStyle w:val="8"/>
              <w:spacing w:line="255" w:lineRule="exact"/>
              <w:ind w:left="109"/>
              <w:rPr>
                <w:rFonts w:hint="default" w:ascii="Times New Roman" w:hAnsi="Times New Roman" w:cs="Times New Roman"/>
                <w:sz w:val="24"/>
              </w:rPr>
            </w:pPr>
            <w:r>
              <w:rPr>
                <w:rFonts w:hint="default" w:ascii="Times New Roman" w:hAnsi="Times New Roman" w:cs="Times New Roman"/>
                <w:sz w:val="24"/>
              </w:rPr>
              <w:t>Ukuran B</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loks sama dengan ukuran Line</w:t>
            </w:r>
            <w:r>
              <w:rPr>
                <w:rFonts w:hint="default" w:ascii="Times New Roman" w:hAnsi="Times New Roman" w:cs="Times New Roman"/>
                <w:sz w:val="24"/>
              </w:rPr>
              <w:fldChar w:fldCharType="end"/>
            </w:r>
          </w:p>
        </w:tc>
        <w:tc>
          <w:tcPr>
            <w:tcW w:w="3926" w:type="dxa"/>
          </w:tcPr>
          <w:p>
            <w:pPr>
              <w:pStyle w:val="8"/>
              <w:spacing w:line="255" w:lineRule="exact"/>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2w words or bytes</w:t>
            </w:r>
            <w:r>
              <w:rPr>
                <w:rFonts w:hint="default" w:ascii="Times New Roman" w:hAnsi="Times New Roman" w:cs="Times New Roman"/>
                <w:sz w:val="24"/>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75" w:hRule="atLeast"/>
        </w:trPr>
        <w:tc>
          <w:tcPr>
            <w:tcW w:w="4580" w:type="dxa"/>
          </w:tcPr>
          <w:p>
            <w:pPr>
              <w:pStyle w:val="8"/>
              <w:ind w:left="109"/>
              <w:rPr>
                <w:rFonts w:hint="default" w:ascii="Times New Roman" w:hAnsi="Times New Roman" w:cs="Times New Roman"/>
                <w:sz w:val="24"/>
              </w:rPr>
            </w:pPr>
            <w:r>
              <w:rPr>
                <w:rFonts w:hint="default" w:ascii="Times New Roman" w:hAnsi="Times New Roman" w:cs="Times New Roman"/>
                <w:sz w:val="24"/>
              </w:rPr>
              <w:t>Jumlah bl</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ok memori utama</w:t>
            </w:r>
            <w:r>
              <w:rPr>
                <w:rFonts w:hint="default" w:ascii="Times New Roman" w:hAnsi="Times New Roman" w:cs="Times New Roman"/>
                <w:sz w:val="24"/>
              </w:rPr>
              <w:fldChar w:fldCharType="end"/>
            </w:r>
          </w:p>
        </w:tc>
        <w:tc>
          <w:tcPr>
            <w:tcW w:w="3926" w:type="dxa"/>
          </w:tcPr>
          <w:p>
            <w:pPr>
              <w:pStyle w:val="8"/>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2s+ w/2w = 2s</w:t>
            </w:r>
            <w:r>
              <w:rPr>
                <w:rFonts w:hint="default" w:ascii="Times New Roman" w:hAnsi="Times New Roman" w:cs="Times New Roman"/>
                <w:sz w:val="24"/>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76" w:hRule="atLeast"/>
        </w:trPr>
        <w:tc>
          <w:tcPr>
            <w:tcW w:w="4580" w:type="dxa"/>
          </w:tcPr>
          <w:p>
            <w:pPr>
              <w:pStyle w:val="8"/>
              <w:ind w:left="109"/>
              <w:rPr>
                <w:rFonts w:hint="default" w:ascii="Times New Roman" w:hAnsi="Times New Roman" w:cs="Times New Roman"/>
                <w:sz w:val="24"/>
              </w:rPr>
            </w:pPr>
            <w:r>
              <w:rPr>
                <w:rFonts w:hint="default" w:ascii="Times New Roman" w:hAnsi="Times New Roman" w:cs="Times New Roman"/>
                <w:sz w:val="24"/>
              </w:rPr>
              <w:t>Jumlah lin</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e di chace</w:t>
            </w:r>
            <w:r>
              <w:rPr>
                <w:rFonts w:hint="default" w:ascii="Times New Roman" w:hAnsi="Times New Roman" w:cs="Times New Roman"/>
                <w:sz w:val="24"/>
              </w:rPr>
              <w:fldChar w:fldCharType="end"/>
            </w:r>
          </w:p>
        </w:tc>
        <w:tc>
          <w:tcPr>
            <w:tcW w:w="3926" w:type="dxa"/>
          </w:tcPr>
          <w:p>
            <w:pPr>
              <w:pStyle w:val="8"/>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M = 2r</w:t>
            </w:r>
            <w:r>
              <w:rPr>
                <w:rFonts w:hint="default" w:ascii="Times New Roman" w:hAnsi="Times New Roman" w:cs="Times New Roman"/>
                <w:sz w:val="24"/>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76" w:hRule="atLeast"/>
        </w:trPr>
        <w:tc>
          <w:tcPr>
            <w:tcW w:w="4580" w:type="dxa"/>
          </w:tcPr>
          <w:p>
            <w:pPr>
              <w:pStyle w:val="8"/>
              <w:ind w:left="109"/>
              <w:rPr>
                <w:rFonts w:hint="default" w:ascii="Times New Roman" w:hAnsi="Times New Roman" w:cs="Times New Roman"/>
                <w:sz w:val="24"/>
              </w:rPr>
            </w:pPr>
            <w:r>
              <w:rPr>
                <w:rFonts w:hint="default" w:ascii="Times New Roman" w:hAnsi="Times New Roman" w:cs="Times New Roman"/>
                <w:sz w:val="24"/>
              </w:rPr>
              <w:t>Besarnya ta</w:t>
            </w: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g</w:t>
            </w:r>
            <w:r>
              <w:rPr>
                <w:rFonts w:hint="default" w:ascii="Times New Roman" w:hAnsi="Times New Roman" w:cs="Times New Roman"/>
                <w:sz w:val="24"/>
              </w:rPr>
              <w:fldChar w:fldCharType="end"/>
            </w:r>
          </w:p>
        </w:tc>
        <w:tc>
          <w:tcPr>
            <w:tcW w:w="3926" w:type="dxa"/>
          </w:tcPr>
          <w:p>
            <w:pPr>
              <w:pStyle w:val="8"/>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"https://4.bp.blogspot.com/-6djf3U5Pdws/WBHmLMpdDwI/AAAAAAAABDw/w_SKHRc6LnoRaa0YqW7We52RB-Xeen5sQCLcB/s1600/Contoh%2BPengalamatan%2B2-Way%2BAssociative%2BMapping.png" \h </w:instrText>
            </w:r>
            <w:r>
              <w:rPr>
                <w:rFonts w:hint="default" w:ascii="Times New Roman" w:hAnsi="Times New Roman" w:cs="Times New Roman"/>
              </w:rPr>
              <w:fldChar w:fldCharType="separate"/>
            </w:r>
            <w:r>
              <w:rPr>
                <w:rFonts w:hint="default" w:ascii="Times New Roman" w:hAnsi="Times New Roman" w:cs="Times New Roman"/>
                <w:sz w:val="24"/>
              </w:rPr>
              <w:t>(s - r) bits</w:t>
            </w:r>
            <w:r>
              <w:rPr>
                <w:rFonts w:hint="default" w:ascii="Times New Roman" w:hAnsi="Times New Roman" w:cs="Times New Roman"/>
                <w:sz w:val="24"/>
              </w:rPr>
              <w:fldChar w:fldCharType="end"/>
            </w:r>
          </w:p>
        </w:tc>
      </w:tr>
    </w:tbl>
    <w:p>
      <w:pPr>
        <w:pStyle w:val="3"/>
        <w:spacing w:before="7"/>
        <w:rPr>
          <w:rFonts w:hint="default" w:ascii="Times New Roman" w:hAnsi="Times New Roman" w:cs="Times New Roman"/>
          <w:sz w:val="44"/>
        </w:rPr>
      </w:pPr>
    </w:p>
    <w:p>
      <w:pPr>
        <w:pStyle w:val="7"/>
        <w:numPr>
          <w:ilvl w:val="0"/>
          <w:numId w:val="1"/>
        </w:numPr>
        <w:tabs>
          <w:tab w:val="left" w:pos="447"/>
        </w:tabs>
        <w:spacing w:before="0" w:after="0" w:line="240" w:lineRule="auto"/>
        <w:ind w:left="120" w:right="663" w:firstLine="0"/>
        <w:jc w:val="both"/>
        <w:rPr>
          <w:rFonts w:hint="default" w:ascii="Times New Roman" w:hAnsi="Times New Roman" w:cs="Times New Roman"/>
          <w:sz w:val="24"/>
        </w:rPr>
      </w:pPr>
      <w:r>
        <w:rPr>
          <w:rFonts w:hint="default" w:ascii="Times New Roman" w:hAnsi="Times New Roman" w:cs="Times New Roman"/>
          <w:sz w:val="24"/>
        </w:rPr>
        <w:t>Perbedaan antara mode kerja “Real-Mode” dan mode kerja “Protect-Mode” pada PC IBM Compatible</w:t>
      </w:r>
      <w:r>
        <w:rPr>
          <w:rFonts w:hint="default" w:ascii="Times New Roman" w:hAnsi="Times New Roman" w:cs="Times New Roman"/>
          <w:spacing w:val="-3"/>
          <w:sz w:val="24"/>
        </w:rPr>
        <w:t xml:space="preserve"> </w:t>
      </w:r>
      <w:r>
        <w:rPr>
          <w:rFonts w:hint="default" w:ascii="Times New Roman" w:hAnsi="Times New Roman" w:cs="Times New Roman"/>
          <w:sz w:val="24"/>
        </w:rPr>
        <w:t>!</w:t>
      </w:r>
    </w:p>
    <w:p>
      <w:pPr>
        <w:pStyle w:val="7"/>
        <w:numPr>
          <w:ilvl w:val="0"/>
          <w:numId w:val="3"/>
        </w:numPr>
        <w:tabs>
          <w:tab w:val="left" w:pos="540"/>
        </w:tabs>
        <w:spacing w:before="1" w:after="0" w:line="240" w:lineRule="auto"/>
        <w:ind w:left="540" w:right="0" w:hanging="420"/>
        <w:jc w:val="both"/>
        <w:rPr>
          <w:rFonts w:hint="default" w:ascii="Times New Roman" w:hAnsi="Times New Roman" w:cs="Times New Roman"/>
          <w:b/>
          <w:sz w:val="21"/>
        </w:rPr>
      </w:pPr>
      <w:r>
        <w:rPr>
          <w:rFonts w:hint="default" w:ascii="Times New Roman" w:hAnsi="Times New Roman" w:cs="Times New Roman"/>
          <w:b/>
          <w:sz w:val="21"/>
        </w:rPr>
        <w:t>Real-Mode</w:t>
      </w:r>
    </w:p>
    <w:p>
      <w:pPr>
        <w:spacing w:before="0" w:line="240" w:lineRule="auto"/>
        <w:ind w:left="540" w:right="596" w:firstLine="0"/>
        <w:jc w:val="both"/>
        <w:rPr>
          <w:rFonts w:hint="default" w:ascii="Times New Roman" w:hAnsi="Times New Roman" w:cs="Times New Roman"/>
          <w:sz w:val="21"/>
        </w:rPr>
      </w:pPr>
      <w:r>
        <w:rPr>
          <w:rFonts w:hint="default" w:ascii="Times New Roman" w:hAnsi="Times New Roman" w:cs="Times New Roman"/>
          <w:sz w:val="21"/>
        </w:rPr>
        <w:t>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w:t>
      </w:r>
      <w:r>
        <w:rPr>
          <w:rFonts w:hint="default" w:ascii="Times New Roman" w:hAnsi="Times New Roman" w:cs="Times New Roman"/>
          <w:spacing w:val="-44"/>
          <w:sz w:val="21"/>
        </w:rPr>
        <w:t xml:space="preserve"> </w:t>
      </w:r>
      <w:r>
        <w:rPr>
          <w:rFonts w:hint="default" w:ascii="Times New Roman" w:hAnsi="Times New Roman" w:cs="Times New Roman"/>
          <w:sz w:val="21"/>
        </w:rPr>
        <w:t>16-bit, serta hanya dapat mengakses hanya 1024 KB dari memori karena hanya menggunakan 20-bit jalur bus alamat. Semua program DOS berjalan pada modus ini. 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w:t>
      </w:r>
      <w:r>
        <w:rPr>
          <w:rFonts w:hint="default" w:ascii="Times New Roman" w:hAnsi="Times New Roman" w:cs="Times New Roman"/>
          <w:spacing w:val="35"/>
          <w:sz w:val="21"/>
        </w:rPr>
        <w:t xml:space="preserve"> </w:t>
      </w:r>
      <w:r>
        <w:rPr>
          <w:rFonts w:hint="default" w:ascii="Times New Roman" w:hAnsi="Times New Roman" w:cs="Times New Roman"/>
          <w:sz w:val="21"/>
        </w:rPr>
        <w:t>16-bit</w:t>
      </w:r>
      <w:r>
        <w:rPr>
          <w:rFonts w:hint="default" w:ascii="Times New Roman" w:hAnsi="Times New Roman" w:cs="Times New Roman"/>
          <w:spacing w:val="40"/>
          <w:sz w:val="21"/>
        </w:rPr>
        <w:t xml:space="preserve"> </w:t>
      </w:r>
      <w:r>
        <w:rPr>
          <w:rFonts w:hint="default" w:ascii="Times New Roman" w:hAnsi="Times New Roman" w:cs="Times New Roman"/>
          <w:sz w:val="21"/>
        </w:rPr>
        <w:t>yang</w:t>
      </w:r>
      <w:r>
        <w:rPr>
          <w:rFonts w:hint="default" w:ascii="Times New Roman" w:hAnsi="Times New Roman" w:cs="Times New Roman"/>
          <w:spacing w:val="36"/>
          <w:sz w:val="21"/>
        </w:rPr>
        <w:t xml:space="preserve"> </w:t>
      </w:r>
      <w:r>
        <w:rPr>
          <w:rFonts w:hint="default" w:ascii="Times New Roman" w:hAnsi="Times New Roman" w:cs="Times New Roman"/>
          <w:sz w:val="21"/>
        </w:rPr>
        <w:t>didesain</w:t>
      </w:r>
      <w:r>
        <w:rPr>
          <w:rFonts w:hint="default" w:ascii="Times New Roman" w:hAnsi="Times New Roman" w:cs="Times New Roman"/>
          <w:spacing w:val="38"/>
          <w:sz w:val="21"/>
        </w:rPr>
        <w:t xml:space="preserve"> </w:t>
      </w:r>
      <w:r>
        <w:rPr>
          <w:rFonts w:hint="default" w:ascii="Times New Roman" w:hAnsi="Times New Roman" w:cs="Times New Roman"/>
          <w:sz w:val="21"/>
        </w:rPr>
        <w:t>untuk</w:t>
      </w:r>
      <w:r>
        <w:rPr>
          <w:rFonts w:hint="default" w:ascii="Times New Roman" w:hAnsi="Times New Roman" w:cs="Times New Roman"/>
          <w:spacing w:val="37"/>
          <w:sz w:val="21"/>
        </w:rPr>
        <w:t xml:space="preserve"> </w:t>
      </w:r>
      <w:r>
        <w:rPr>
          <w:rFonts w:hint="default" w:ascii="Times New Roman" w:hAnsi="Times New Roman" w:cs="Times New Roman"/>
          <w:sz w:val="21"/>
        </w:rPr>
        <w:t>8085</w:t>
      </w:r>
      <w:r>
        <w:rPr>
          <w:rFonts w:hint="default" w:ascii="Times New Roman" w:hAnsi="Times New Roman" w:cs="Times New Roman"/>
          <w:spacing w:val="38"/>
          <w:sz w:val="21"/>
        </w:rPr>
        <w:t xml:space="preserve"> </w:t>
      </w:r>
      <w:r>
        <w:rPr>
          <w:rFonts w:hint="default" w:ascii="Times New Roman" w:hAnsi="Times New Roman" w:cs="Times New Roman"/>
          <w:sz w:val="21"/>
        </w:rPr>
        <w:t>(IBM</w:t>
      </w:r>
      <w:r>
        <w:rPr>
          <w:rFonts w:hint="default" w:ascii="Times New Roman" w:hAnsi="Times New Roman" w:cs="Times New Roman"/>
          <w:spacing w:val="38"/>
          <w:sz w:val="21"/>
        </w:rPr>
        <w:t xml:space="preserve"> </w:t>
      </w:r>
      <w:r>
        <w:rPr>
          <w:rFonts w:hint="default" w:ascii="Times New Roman" w:hAnsi="Times New Roman" w:cs="Times New Roman"/>
          <w:sz w:val="21"/>
        </w:rPr>
        <w:t>PC),</w:t>
      </w:r>
      <w:r>
        <w:rPr>
          <w:rFonts w:hint="default" w:ascii="Times New Roman" w:hAnsi="Times New Roman" w:cs="Times New Roman"/>
          <w:spacing w:val="38"/>
          <w:sz w:val="21"/>
        </w:rPr>
        <w:t xml:space="preserve"> </w:t>
      </w:r>
      <w:r>
        <w:rPr>
          <w:rFonts w:hint="default" w:ascii="Times New Roman" w:hAnsi="Times New Roman" w:cs="Times New Roman"/>
          <w:sz w:val="21"/>
        </w:rPr>
        <w:t>dengan</w:t>
      </w:r>
      <w:r>
        <w:rPr>
          <w:rFonts w:hint="default" w:ascii="Times New Roman" w:hAnsi="Times New Roman" w:cs="Times New Roman"/>
          <w:spacing w:val="38"/>
          <w:sz w:val="21"/>
        </w:rPr>
        <w:t xml:space="preserve"> </w:t>
      </w:r>
      <w:r>
        <w:rPr>
          <w:rFonts w:hint="default" w:ascii="Times New Roman" w:hAnsi="Times New Roman" w:cs="Times New Roman"/>
          <w:sz w:val="21"/>
        </w:rPr>
        <w:t>tentunya</w:t>
      </w:r>
    </w:p>
    <w:p>
      <w:pPr>
        <w:spacing w:after="0" w:line="240" w:lineRule="auto"/>
        <w:jc w:val="both"/>
        <w:rPr>
          <w:rFonts w:hint="default" w:ascii="Times New Roman" w:hAnsi="Times New Roman" w:cs="Times New Roman"/>
          <w:sz w:val="21"/>
        </w:rPr>
      </w:pPr>
    </w:p>
    <w:p>
      <w:pPr>
        <w:spacing w:before="82"/>
        <w:ind w:right="658"/>
        <w:jc w:val="both"/>
        <w:rPr>
          <w:rFonts w:hint="default" w:ascii="Times New Roman" w:hAnsi="Times New Roman" w:cs="Times New Roman"/>
          <w:sz w:val="21"/>
        </w:rPr>
      </w:pPr>
      <w:r>
        <w:rPr>
          <w:rFonts w:hint="default" w:ascii="Times New Roman" w:hAnsi="Times New Roman" w:cs="Times New Roman"/>
          <w:sz w:val="21"/>
        </w:rPr>
        <w:t>kecepatan yang jauh lebih tinggi.Dalam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w:t>
      </w:r>
    </w:p>
    <w:p>
      <w:pPr>
        <w:pStyle w:val="7"/>
        <w:numPr>
          <w:ilvl w:val="0"/>
          <w:numId w:val="3"/>
        </w:numPr>
        <w:tabs>
          <w:tab w:val="left" w:pos="540"/>
        </w:tabs>
        <w:spacing w:before="0" w:after="0" w:line="292" w:lineRule="exact"/>
        <w:ind w:left="540" w:right="0" w:hanging="420"/>
        <w:jc w:val="both"/>
        <w:rPr>
          <w:rFonts w:hint="default" w:ascii="Times New Roman" w:hAnsi="Times New Roman" w:cs="Times New Roman"/>
          <w:b/>
          <w:sz w:val="21"/>
        </w:rPr>
      </w:pPr>
      <w:r>
        <w:rPr>
          <w:rFonts w:hint="default" w:ascii="Times New Roman" w:hAnsi="Times New Roman" w:cs="Times New Roman"/>
          <w:b/>
          <w:sz w:val="21"/>
        </w:rPr>
        <w:t>Protected</w:t>
      </w:r>
      <w:r>
        <w:rPr>
          <w:rFonts w:hint="default" w:ascii="Times New Roman" w:hAnsi="Times New Roman" w:cs="Times New Roman"/>
          <w:b/>
          <w:spacing w:val="1"/>
          <w:sz w:val="21"/>
        </w:rPr>
        <w:t xml:space="preserve"> </w:t>
      </w:r>
      <w:r>
        <w:rPr>
          <w:rFonts w:hint="default" w:ascii="Times New Roman" w:hAnsi="Times New Roman" w:cs="Times New Roman"/>
          <w:b/>
          <w:sz w:val="21"/>
        </w:rPr>
        <w:t>Mode</w:t>
      </w:r>
    </w:p>
    <w:p>
      <w:pPr>
        <w:spacing w:before="0" w:line="240" w:lineRule="auto"/>
        <w:ind w:left="540" w:right="655" w:firstLine="0"/>
        <w:jc w:val="both"/>
        <w:rPr>
          <w:rFonts w:hint="default" w:ascii="Times New Roman" w:hAnsi="Times New Roman" w:cs="Times New Roman"/>
          <w:sz w:val="21"/>
        </w:rPr>
        <w:sectPr>
          <w:pgSz w:w="11910" w:h="16840"/>
          <w:pgMar w:top="1420" w:right="1100" w:bottom="280" w:left="1680" w:header="720" w:footer="720" w:gutter="0"/>
        </w:sectPr>
      </w:pPr>
      <w:r>
        <w:rPr>
          <w:rFonts w:hint="default" w:ascii="Times New Roman" w:hAnsi="Times New Roman" w:cs="Times New Roman"/>
          <w:sz w:val="21"/>
        </w:rPr>
        <w:t>Modus terproteksi (protected mode) adalah sebuah modus di mana terdapat proteksi ruang alamat memori yang ditawarkan oleh mikroprosesor untuk digunakan oleh sistem operasi. Modus ini datang dengan mikroprosesor Intel 80286</w:t>
      </w:r>
      <w:r>
        <w:rPr>
          <w:rFonts w:hint="default" w:ascii="Times New Roman" w:hAnsi="Times New Roman" w:cs="Times New Roman"/>
          <w:spacing w:val="-8"/>
          <w:sz w:val="21"/>
        </w:rPr>
        <w:t xml:space="preserve"> </w:t>
      </w:r>
      <w:r>
        <w:rPr>
          <w:rFonts w:hint="default" w:ascii="Times New Roman" w:hAnsi="Times New Roman" w:cs="Times New Roman"/>
          <w:sz w:val="21"/>
        </w:rPr>
        <w:t>atau</w:t>
      </w:r>
      <w:r>
        <w:rPr>
          <w:rFonts w:hint="default" w:ascii="Times New Roman" w:hAnsi="Times New Roman" w:cs="Times New Roman"/>
          <w:spacing w:val="-9"/>
          <w:sz w:val="21"/>
        </w:rPr>
        <w:t xml:space="preserve"> </w:t>
      </w:r>
      <w:r>
        <w:rPr>
          <w:rFonts w:hint="default" w:ascii="Times New Roman" w:hAnsi="Times New Roman" w:cs="Times New Roman"/>
          <w:sz w:val="21"/>
        </w:rPr>
        <w:t>yang</w:t>
      </w:r>
      <w:r>
        <w:rPr>
          <w:rFonts w:hint="default" w:ascii="Times New Roman" w:hAnsi="Times New Roman" w:cs="Times New Roman"/>
          <w:spacing w:val="-7"/>
          <w:sz w:val="21"/>
        </w:rPr>
        <w:t xml:space="preserve"> </w:t>
      </w:r>
      <w:r>
        <w:rPr>
          <w:rFonts w:hint="default" w:ascii="Times New Roman" w:hAnsi="Times New Roman" w:cs="Times New Roman"/>
          <w:sz w:val="21"/>
        </w:rPr>
        <w:t>lebih</w:t>
      </w:r>
      <w:r>
        <w:rPr>
          <w:rFonts w:hint="default" w:ascii="Times New Roman" w:hAnsi="Times New Roman" w:cs="Times New Roman"/>
          <w:spacing w:val="-8"/>
          <w:sz w:val="21"/>
        </w:rPr>
        <w:t xml:space="preserve"> </w:t>
      </w:r>
      <w:r>
        <w:rPr>
          <w:rFonts w:hint="default" w:ascii="Times New Roman" w:hAnsi="Times New Roman" w:cs="Times New Roman"/>
          <w:sz w:val="21"/>
        </w:rPr>
        <w:t>tinggi.</w:t>
      </w:r>
      <w:r>
        <w:rPr>
          <w:rFonts w:hint="default" w:ascii="Times New Roman" w:hAnsi="Times New Roman" w:cs="Times New Roman"/>
          <w:spacing w:val="-5"/>
          <w:sz w:val="21"/>
        </w:rPr>
        <w:t xml:space="preserve"> </w:t>
      </w:r>
      <w:r>
        <w:rPr>
          <w:rFonts w:hint="default" w:ascii="Times New Roman" w:hAnsi="Times New Roman" w:cs="Times New Roman"/>
          <w:sz w:val="21"/>
        </w:rPr>
        <w:t>Karena</w:t>
      </w:r>
      <w:r>
        <w:rPr>
          <w:rFonts w:hint="default" w:ascii="Times New Roman" w:hAnsi="Times New Roman" w:cs="Times New Roman"/>
          <w:spacing w:val="-8"/>
          <w:sz w:val="21"/>
        </w:rPr>
        <w:t xml:space="preserve"> </w:t>
      </w:r>
      <w:r>
        <w:rPr>
          <w:rFonts w:hint="default" w:ascii="Times New Roman" w:hAnsi="Times New Roman" w:cs="Times New Roman"/>
          <w:sz w:val="21"/>
        </w:rPr>
        <w:t>memiliki</w:t>
      </w:r>
      <w:r>
        <w:rPr>
          <w:rFonts w:hint="default" w:ascii="Times New Roman" w:hAnsi="Times New Roman" w:cs="Times New Roman"/>
          <w:spacing w:val="-8"/>
          <w:sz w:val="21"/>
        </w:rPr>
        <w:t xml:space="preserve"> </w:t>
      </w:r>
      <w:r>
        <w:rPr>
          <w:rFonts w:hint="default" w:ascii="Times New Roman" w:hAnsi="Times New Roman" w:cs="Times New Roman"/>
          <w:sz w:val="21"/>
        </w:rPr>
        <w:t>proteksi</w:t>
      </w:r>
      <w:r>
        <w:rPr>
          <w:rFonts w:hint="default" w:ascii="Times New Roman" w:hAnsi="Times New Roman" w:cs="Times New Roman"/>
          <w:spacing w:val="-5"/>
          <w:sz w:val="21"/>
        </w:rPr>
        <w:t xml:space="preserve"> </w:t>
      </w:r>
      <w:r>
        <w:rPr>
          <w:rFonts w:hint="default" w:ascii="Times New Roman" w:hAnsi="Times New Roman" w:cs="Times New Roman"/>
          <w:sz w:val="21"/>
        </w:rPr>
        <w:t>ruang</w:t>
      </w:r>
      <w:r>
        <w:rPr>
          <w:rFonts w:hint="default" w:ascii="Times New Roman" w:hAnsi="Times New Roman" w:cs="Times New Roman"/>
          <w:spacing w:val="-10"/>
          <w:sz w:val="21"/>
        </w:rPr>
        <w:t xml:space="preserve"> </w:t>
      </w:r>
      <w:r>
        <w:rPr>
          <w:rFonts w:hint="default" w:ascii="Times New Roman" w:hAnsi="Times New Roman" w:cs="Times New Roman"/>
          <w:sz w:val="21"/>
        </w:rPr>
        <w:t>alamat</w:t>
      </w:r>
      <w:r>
        <w:rPr>
          <w:rFonts w:hint="default" w:ascii="Times New Roman" w:hAnsi="Times New Roman" w:cs="Times New Roman"/>
          <w:spacing w:val="-9"/>
          <w:sz w:val="21"/>
        </w:rPr>
        <w:t xml:space="preserve"> </w:t>
      </w:r>
      <w:r>
        <w:rPr>
          <w:rFonts w:hint="default" w:ascii="Times New Roman" w:hAnsi="Times New Roman" w:cs="Times New Roman"/>
          <w:sz w:val="21"/>
        </w:rPr>
        <w:t>memori,</w:t>
      </w:r>
      <w:r>
        <w:rPr>
          <w:rFonts w:hint="default" w:ascii="Times New Roman" w:hAnsi="Times New Roman" w:cs="Times New Roman"/>
          <w:spacing w:val="-6"/>
          <w:sz w:val="21"/>
        </w:rPr>
        <w:t xml:space="preserve"> </w:t>
      </w:r>
      <w:r>
        <w:rPr>
          <w:rFonts w:hint="default" w:ascii="Times New Roman" w:hAnsi="Times New Roman" w:cs="Times New Roman"/>
          <w:sz w:val="21"/>
        </w:rPr>
        <w:t>maka dalam modus ini sistem operasi dapat melakukan multitasking.Prosesor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w:t>
      </w:r>
      <w:bookmarkStart w:id="1" w:name="_GoBack"/>
      <w:bookmarkEnd w:id="1"/>
    </w:p>
    <w:p>
      <w:pPr>
        <w:spacing w:before="0" w:line="240" w:lineRule="auto"/>
        <w:ind w:right="655"/>
        <w:jc w:val="both"/>
        <w:rPr>
          <w:rFonts w:hint="default" w:ascii="Times New Roman" w:hAnsi="Times New Roman" w:cs="Times New Roman"/>
          <w:sz w:val="21"/>
        </w:rPr>
      </w:pPr>
    </w:p>
    <w:sectPr>
      <w:pgSz w:w="11910" w:h="16840"/>
      <w:pgMar w:top="1340" w:right="110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o"/>
      <w:lvlJc w:val="left"/>
      <w:pPr>
        <w:ind w:left="2380" w:hanging="363"/>
      </w:pPr>
      <w:rPr>
        <w:rFonts w:hint="default" w:ascii="Times New Roman" w:hAnsi="Times New Roman" w:eastAsia="Times New Roman" w:cs="Times New Roman"/>
        <w:color w:val="666666"/>
        <w:spacing w:val="-3"/>
        <w:w w:val="100"/>
        <w:sz w:val="24"/>
        <w:szCs w:val="24"/>
        <w:lang w:val="id" w:eastAsia="id" w:bidi="id"/>
      </w:rPr>
    </w:lvl>
    <w:lvl w:ilvl="1" w:tentative="0">
      <w:start w:val="0"/>
      <w:numFmt w:val="bullet"/>
      <w:lvlText w:val="•"/>
      <w:lvlJc w:val="left"/>
      <w:pPr>
        <w:ind w:left="3057" w:hanging="363"/>
      </w:pPr>
      <w:rPr>
        <w:rFonts w:hint="default"/>
        <w:lang w:val="id" w:eastAsia="id" w:bidi="id"/>
      </w:rPr>
    </w:lvl>
    <w:lvl w:ilvl="2" w:tentative="0">
      <w:start w:val="0"/>
      <w:numFmt w:val="bullet"/>
      <w:lvlText w:val="•"/>
      <w:lvlJc w:val="left"/>
      <w:pPr>
        <w:ind w:left="3734" w:hanging="363"/>
      </w:pPr>
      <w:rPr>
        <w:rFonts w:hint="default"/>
        <w:lang w:val="id" w:eastAsia="id" w:bidi="id"/>
      </w:rPr>
    </w:lvl>
    <w:lvl w:ilvl="3" w:tentative="0">
      <w:start w:val="0"/>
      <w:numFmt w:val="bullet"/>
      <w:lvlText w:val="•"/>
      <w:lvlJc w:val="left"/>
      <w:pPr>
        <w:ind w:left="4411" w:hanging="363"/>
      </w:pPr>
      <w:rPr>
        <w:rFonts w:hint="default"/>
        <w:lang w:val="id" w:eastAsia="id" w:bidi="id"/>
      </w:rPr>
    </w:lvl>
    <w:lvl w:ilvl="4" w:tentative="0">
      <w:start w:val="0"/>
      <w:numFmt w:val="bullet"/>
      <w:lvlText w:val="•"/>
      <w:lvlJc w:val="left"/>
      <w:pPr>
        <w:ind w:left="5088" w:hanging="363"/>
      </w:pPr>
      <w:rPr>
        <w:rFonts w:hint="default"/>
        <w:lang w:val="id" w:eastAsia="id" w:bidi="id"/>
      </w:rPr>
    </w:lvl>
    <w:lvl w:ilvl="5" w:tentative="0">
      <w:start w:val="0"/>
      <w:numFmt w:val="bullet"/>
      <w:lvlText w:val="•"/>
      <w:lvlJc w:val="left"/>
      <w:pPr>
        <w:ind w:left="5765" w:hanging="363"/>
      </w:pPr>
      <w:rPr>
        <w:rFonts w:hint="default"/>
        <w:lang w:val="id" w:eastAsia="id" w:bidi="id"/>
      </w:rPr>
    </w:lvl>
    <w:lvl w:ilvl="6" w:tentative="0">
      <w:start w:val="0"/>
      <w:numFmt w:val="bullet"/>
      <w:lvlText w:val="•"/>
      <w:lvlJc w:val="left"/>
      <w:pPr>
        <w:ind w:left="6442" w:hanging="363"/>
      </w:pPr>
      <w:rPr>
        <w:rFonts w:hint="default"/>
        <w:lang w:val="id" w:eastAsia="id" w:bidi="id"/>
      </w:rPr>
    </w:lvl>
    <w:lvl w:ilvl="7" w:tentative="0">
      <w:start w:val="0"/>
      <w:numFmt w:val="bullet"/>
      <w:lvlText w:val="•"/>
      <w:lvlJc w:val="left"/>
      <w:pPr>
        <w:ind w:left="7119" w:hanging="363"/>
      </w:pPr>
      <w:rPr>
        <w:rFonts w:hint="default"/>
        <w:lang w:val="id" w:eastAsia="id" w:bidi="id"/>
      </w:rPr>
    </w:lvl>
    <w:lvl w:ilvl="8" w:tentative="0">
      <w:start w:val="0"/>
      <w:numFmt w:val="bullet"/>
      <w:lvlText w:val="•"/>
      <w:lvlJc w:val="left"/>
      <w:pPr>
        <w:ind w:left="7796" w:hanging="363"/>
      </w:pPr>
      <w:rPr>
        <w:rFonts w:hint="default"/>
        <w:lang w:val="id" w:eastAsia="id" w:bidi="id"/>
      </w:rPr>
    </w:lvl>
  </w:abstractNum>
  <w:abstractNum w:abstractNumId="1">
    <w:nsid w:val="0053208E"/>
    <w:multiLevelType w:val="multilevel"/>
    <w:tmpl w:val="0053208E"/>
    <w:lvl w:ilvl="0" w:tentative="0">
      <w:start w:val="1"/>
      <w:numFmt w:val="decimal"/>
      <w:lvlText w:val="%1."/>
      <w:lvlJc w:val="left"/>
      <w:pPr>
        <w:ind w:left="407" w:hanging="288"/>
        <w:jc w:val="left"/>
      </w:pPr>
      <w:rPr>
        <w:rFonts w:hint="default" w:ascii="Comic Sans MS" w:hAnsi="Comic Sans MS" w:eastAsia="Comic Sans MS" w:cs="Comic Sans MS"/>
        <w:spacing w:val="-24"/>
        <w:w w:val="100"/>
        <w:sz w:val="24"/>
        <w:szCs w:val="24"/>
        <w:lang w:val="id" w:eastAsia="id" w:bidi="id"/>
      </w:rPr>
    </w:lvl>
    <w:lvl w:ilvl="1" w:tentative="0">
      <w:start w:val="1"/>
      <w:numFmt w:val="decimal"/>
      <w:lvlText w:val="%2."/>
      <w:lvlJc w:val="left"/>
      <w:pPr>
        <w:ind w:left="1300" w:hanging="300"/>
        <w:jc w:val="left"/>
      </w:pPr>
      <w:rPr>
        <w:rFonts w:hint="default" w:ascii="Times New Roman" w:hAnsi="Times New Roman" w:eastAsia="Times New Roman" w:cs="Times New Roman"/>
        <w:color w:val="666666"/>
        <w:spacing w:val="-2"/>
        <w:w w:val="100"/>
        <w:sz w:val="24"/>
        <w:szCs w:val="24"/>
        <w:lang w:val="id" w:eastAsia="id" w:bidi="id"/>
      </w:rPr>
    </w:lvl>
    <w:lvl w:ilvl="2" w:tentative="0">
      <w:start w:val="1"/>
      <w:numFmt w:val="decimal"/>
      <w:lvlText w:val="%3."/>
      <w:lvlJc w:val="left"/>
      <w:pPr>
        <w:ind w:left="1480" w:hanging="300"/>
        <w:jc w:val="left"/>
      </w:pPr>
      <w:rPr>
        <w:rFonts w:hint="default" w:ascii="Times New Roman" w:hAnsi="Times New Roman" w:eastAsia="Times New Roman" w:cs="Times New Roman"/>
        <w:color w:val="666666"/>
        <w:spacing w:val="-3"/>
        <w:w w:val="100"/>
        <w:sz w:val="24"/>
        <w:szCs w:val="24"/>
        <w:lang w:val="id" w:eastAsia="id" w:bidi="id"/>
      </w:rPr>
    </w:lvl>
    <w:lvl w:ilvl="3" w:tentative="0">
      <w:start w:val="0"/>
      <w:numFmt w:val="bullet"/>
      <w:lvlText w:val="•"/>
      <w:lvlJc w:val="left"/>
      <w:pPr>
        <w:ind w:left="2438" w:hanging="300"/>
      </w:pPr>
      <w:rPr>
        <w:rFonts w:hint="default"/>
        <w:lang w:val="id" w:eastAsia="id" w:bidi="id"/>
      </w:rPr>
    </w:lvl>
    <w:lvl w:ilvl="4" w:tentative="0">
      <w:start w:val="0"/>
      <w:numFmt w:val="bullet"/>
      <w:lvlText w:val="•"/>
      <w:lvlJc w:val="left"/>
      <w:pPr>
        <w:ind w:left="3397" w:hanging="300"/>
      </w:pPr>
      <w:rPr>
        <w:rFonts w:hint="default"/>
        <w:lang w:val="id" w:eastAsia="id" w:bidi="id"/>
      </w:rPr>
    </w:lvl>
    <w:lvl w:ilvl="5" w:tentative="0">
      <w:start w:val="0"/>
      <w:numFmt w:val="bullet"/>
      <w:lvlText w:val="•"/>
      <w:lvlJc w:val="left"/>
      <w:pPr>
        <w:ind w:left="4356" w:hanging="300"/>
      </w:pPr>
      <w:rPr>
        <w:rFonts w:hint="default"/>
        <w:lang w:val="id" w:eastAsia="id" w:bidi="id"/>
      </w:rPr>
    </w:lvl>
    <w:lvl w:ilvl="6" w:tentative="0">
      <w:start w:val="0"/>
      <w:numFmt w:val="bullet"/>
      <w:lvlText w:val="•"/>
      <w:lvlJc w:val="left"/>
      <w:pPr>
        <w:ind w:left="5315" w:hanging="300"/>
      </w:pPr>
      <w:rPr>
        <w:rFonts w:hint="default"/>
        <w:lang w:val="id" w:eastAsia="id" w:bidi="id"/>
      </w:rPr>
    </w:lvl>
    <w:lvl w:ilvl="7" w:tentative="0">
      <w:start w:val="0"/>
      <w:numFmt w:val="bullet"/>
      <w:lvlText w:val="•"/>
      <w:lvlJc w:val="left"/>
      <w:pPr>
        <w:ind w:left="6273" w:hanging="300"/>
      </w:pPr>
      <w:rPr>
        <w:rFonts w:hint="default"/>
        <w:lang w:val="id" w:eastAsia="id" w:bidi="id"/>
      </w:rPr>
    </w:lvl>
    <w:lvl w:ilvl="8" w:tentative="0">
      <w:start w:val="0"/>
      <w:numFmt w:val="bullet"/>
      <w:lvlText w:val="•"/>
      <w:lvlJc w:val="left"/>
      <w:pPr>
        <w:ind w:left="7232" w:hanging="300"/>
      </w:pPr>
      <w:rPr>
        <w:rFonts w:hint="default"/>
        <w:lang w:val="id" w:eastAsia="id" w:bidi="id"/>
      </w:rPr>
    </w:lvl>
  </w:abstractNum>
  <w:abstractNum w:abstractNumId="2">
    <w:nsid w:val="59ADCABA"/>
    <w:multiLevelType w:val="multilevel"/>
    <w:tmpl w:val="59ADCABA"/>
    <w:lvl w:ilvl="0" w:tentative="0">
      <w:start w:val="0"/>
      <w:numFmt w:val="bullet"/>
      <w:lvlText w:val=""/>
      <w:lvlJc w:val="left"/>
      <w:pPr>
        <w:ind w:left="540" w:hanging="420"/>
      </w:pPr>
      <w:rPr>
        <w:rFonts w:hint="default" w:ascii="Wingdings" w:hAnsi="Wingdings" w:eastAsia="Wingdings" w:cs="Wingdings"/>
        <w:w w:val="100"/>
        <w:sz w:val="24"/>
        <w:szCs w:val="24"/>
        <w:lang w:val="id" w:eastAsia="id" w:bidi="id"/>
      </w:rPr>
    </w:lvl>
    <w:lvl w:ilvl="1" w:tentative="0">
      <w:start w:val="0"/>
      <w:numFmt w:val="bullet"/>
      <w:lvlText w:val="•"/>
      <w:lvlJc w:val="left"/>
      <w:pPr>
        <w:ind w:left="1398" w:hanging="420"/>
      </w:pPr>
      <w:rPr>
        <w:rFonts w:hint="default"/>
        <w:lang w:val="id" w:eastAsia="id" w:bidi="id"/>
      </w:rPr>
    </w:lvl>
    <w:lvl w:ilvl="2" w:tentative="0">
      <w:start w:val="0"/>
      <w:numFmt w:val="bullet"/>
      <w:lvlText w:val="•"/>
      <w:lvlJc w:val="left"/>
      <w:pPr>
        <w:ind w:left="2257" w:hanging="420"/>
      </w:pPr>
      <w:rPr>
        <w:rFonts w:hint="default"/>
        <w:lang w:val="id" w:eastAsia="id" w:bidi="id"/>
      </w:rPr>
    </w:lvl>
    <w:lvl w:ilvl="3" w:tentative="0">
      <w:start w:val="0"/>
      <w:numFmt w:val="bullet"/>
      <w:lvlText w:val="•"/>
      <w:lvlJc w:val="left"/>
      <w:pPr>
        <w:ind w:left="3115" w:hanging="420"/>
      </w:pPr>
      <w:rPr>
        <w:rFonts w:hint="default"/>
        <w:lang w:val="id" w:eastAsia="id" w:bidi="id"/>
      </w:rPr>
    </w:lvl>
    <w:lvl w:ilvl="4" w:tentative="0">
      <w:start w:val="0"/>
      <w:numFmt w:val="bullet"/>
      <w:lvlText w:val="•"/>
      <w:lvlJc w:val="left"/>
      <w:pPr>
        <w:ind w:left="3974" w:hanging="420"/>
      </w:pPr>
      <w:rPr>
        <w:rFonts w:hint="default"/>
        <w:lang w:val="id" w:eastAsia="id" w:bidi="id"/>
      </w:rPr>
    </w:lvl>
    <w:lvl w:ilvl="5" w:tentative="0">
      <w:start w:val="0"/>
      <w:numFmt w:val="bullet"/>
      <w:lvlText w:val="•"/>
      <w:lvlJc w:val="left"/>
      <w:pPr>
        <w:ind w:left="4833" w:hanging="420"/>
      </w:pPr>
      <w:rPr>
        <w:rFonts w:hint="default"/>
        <w:lang w:val="id" w:eastAsia="id" w:bidi="id"/>
      </w:rPr>
    </w:lvl>
    <w:lvl w:ilvl="6" w:tentative="0">
      <w:start w:val="0"/>
      <w:numFmt w:val="bullet"/>
      <w:lvlText w:val="•"/>
      <w:lvlJc w:val="left"/>
      <w:pPr>
        <w:ind w:left="5691" w:hanging="420"/>
      </w:pPr>
      <w:rPr>
        <w:rFonts w:hint="default"/>
        <w:lang w:val="id" w:eastAsia="id" w:bidi="id"/>
      </w:rPr>
    </w:lvl>
    <w:lvl w:ilvl="7" w:tentative="0">
      <w:start w:val="0"/>
      <w:numFmt w:val="bullet"/>
      <w:lvlText w:val="•"/>
      <w:lvlJc w:val="left"/>
      <w:pPr>
        <w:ind w:left="6550" w:hanging="420"/>
      </w:pPr>
      <w:rPr>
        <w:rFonts w:hint="default"/>
        <w:lang w:val="id" w:eastAsia="id" w:bidi="id"/>
      </w:rPr>
    </w:lvl>
    <w:lvl w:ilvl="8" w:tentative="0">
      <w:start w:val="0"/>
      <w:numFmt w:val="bullet"/>
      <w:lvlText w:val="•"/>
      <w:lvlJc w:val="left"/>
      <w:pPr>
        <w:ind w:left="7408" w:hanging="420"/>
      </w:pPr>
      <w:rPr>
        <w:rFonts w:hint="default"/>
        <w:lang w:val="id" w:eastAsia="id" w:bidi="id"/>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356D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mic Sans MS" w:hAnsi="Comic Sans MS" w:eastAsia="Comic Sans MS" w:cs="Comic Sans MS"/>
      <w:sz w:val="22"/>
      <w:szCs w:val="22"/>
      <w:lang w:val="id" w:eastAsia="id" w:bidi="id"/>
    </w:rPr>
  </w:style>
  <w:style w:type="paragraph" w:styleId="2">
    <w:name w:val="heading 1"/>
    <w:basedOn w:val="1"/>
    <w:next w:val="1"/>
    <w:qFormat/>
    <w:uiPriority w:val="1"/>
    <w:pPr>
      <w:ind w:left="119"/>
      <w:outlineLvl w:val="1"/>
    </w:pPr>
    <w:rPr>
      <w:rFonts w:ascii="Comic Sans MS" w:hAnsi="Comic Sans MS" w:eastAsia="Comic Sans MS" w:cs="Comic Sans MS"/>
      <w:b/>
      <w:bCs/>
      <w:sz w:val="24"/>
      <w:szCs w:val="24"/>
      <w:lang w:val="id" w:eastAsia="id" w:bidi="id"/>
    </w:rPr>
  </w:style>
  <w:style w:type="character" w:default="1" w:styleId="4">
    <w:name w:val="Default Paragraph Font"/>
    <w:semiHidden/>
    <w:unhideWhenUsed/>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Comic Sans MS" w:hAnsi="Comic Sans MS" w:eastAsia="Comic Sans MS" w:cs="Comic Sans MS"/>
      <w:sz w:val="24"/>
      <w:szCs w:val="24"/>
      <w:lang w:val="id" w:eastAsia="id" w:bidi="id"/>
    </w:rPr>
  </w:style>
  <w:style w:type="table" w:customStyle="1" w:styleId="6">
    <w:name w:val="Table Normal1"/>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pPr>
      <w:ind w:left="540" w:hanging="420"/>
    </w:pPr>
    <w:rPr>
      <w:rFonts w:ascii="Comic Sans MS" w:hAnsi="Comic Sans MS" w:eastAsia="Comic Sans MS" w:cs="Comic Sans MS"/>
      <w:lang w:val="id" w:eastAsia="id" w:bidi="id"/>
    </w:rPr>
  </w:style>
  <w:style w:type="paragraph" w:customStyle="1" w:styleId="8">
    <w:name w:val="Table Paragraph"/>
    <w:basedOn w:val="1"/>
    <w:qFormat/>
    <w:uiPriority w:val="1"/>
    <w:pPr>
      <w:spacing w:line="256" w:lineRule="exact"/>
      <w:ind w:left="106"/>
    </w:pPr>
    <w:rPr>
      <w:rFonts w:ascii="Comic Sans MS" w:hAnsi="Comic Sans MS" w:eastAsia="Comic Sans MS" w:cs="Comic Sans MS"/>
      <w:lang w:val="id" w:eastAsia="id" w:bidi="i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2019-10-15T01:58:00Z</dcterms:created>
  <dc:creator>Novera dyah ayu</dc:creator>
  <cp:lastModifiedBy>RifQi</cp:lastModifiedBy>
  <dcterms:modified xsi:type="dcterms:W3CDTF">2019-10-15T02:00:43Z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2019-10-10T00:00:00Z</vt:filetime>
  </property>
  <property fmtid="{D5CDD505-2E9C-101B-9397-08002B2CF9AE}" pid="3" name="Creator">
    <vt:lpwstr>WPS Writer</vt:lpwstr>
  </property>
  <property fmtid="{D5CDD505-2E9C-101B-9397-08002B2CF9AE}" pid="4" name="LastSaved">
    <vt:filetime>2019-10-15T00:00:00Z</vt:filetime>
  </property>
  <property fmtid="{D5CDD505-2E9C-101B-9397-08002B2CF9AE}" pid="5" name="KSOProductBuildVer">
    <vt:lpwstr>1033-11.2.0.8970</vt:lpwstr>
  </property>
</Properties>
</file>